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D593D" w14:textId="77777777" w:rsidR="00703FCC" w:rsidRDefault="00703FCC" w:rsidP="00556CF7">
      <w:pPr>
        <w:spacing w:line="288" w:lineRule="auto"/>
        <w:rPr>
          <w:rFonts w:ascii="Times New Roman" w:hAnsi="Times New Roman" w:cs="Times New Roman"/>
          <w:b/>
          <w:szCs w:val="26"/>
          <w:u w:val="none"/>
        </w:rPr>
      </w:pPr>
    </w:p>
    <w:p w14:paraId="1CB55EFD" w14:textId="77777777" w:rsidR="00703FCC" w:rsidRDefault="00000000">
      <w:pPr>
        <w:spacing w:line="288" w:lineRule="auto"/>
        <w:jc w:val="center"/>
        <w:rPr>
          <w:rFonts w:ascii="Times New Roman" w:hAnsi="Times New Roman" w:cs="Times New Roman"/>
          <w:b/>
          <w:szCs w:val="26"/>
          <w:u w:val="none"/>
        </w:rPr>
      </w:pPr>
      <w:r>
        <w:rPr>
          <w:rFonts w:ascii="Times New Roman" w:hAnsi="Times New Roman" w:cs="Times New Roman"/>
          <w:b/>
          <w:szCs w:val="26"/>
          <w:u w:val="none"/>
        </w:rPr>
        <w:t>TRƯỜNG ĐẠI HỌC SƯ PHẠM THÀNH PHỐ HỒ CHÍ MINH</w:t>
      </w:r>
    </w:p>
    <w:p w14:paraId="7509E3FA" w14:textId="77777777" w:rsidR="00703FCC" w:rsidRDefault="00000000">
      <w:pPr>
        <w:spacing w:line="288" w:lineRule="auto"/>
        <w:jc w:val="center"/>
        <w:rPr>
          <w:rFonts w:ascii="Times New Roman" w:hAnsi="Times New Roman" w:cs="Times New Roman"/>
          <w:b/>
          <w:szCs w:val="26"/>
          <w:u w:val="none"/>
        </w:rPr>
      </w:pPr>
      <w:r>
        <w:rPr>
          <w:rFonts w:ascii="Times New Roman" w:hAnsi="Times New Roman" w:cs="Times New Roman"/>
          <w:b/>
          <w:szCs w:val="26"/>
          <w:u w:val="none"/>
        </w:rPr>
        <w:t>KHOA CÔNG NGHỆ THÔNG TIN</w:t>
      </w:r>
    </w:p>
    <w:p w14:paraId="177BE662" w14:textId="77777777" w:rsidR="00703FCC" w:rsidRDefault="00000000">
      <w:pPr>
        <w:spacing w:line="288" w:lineRule="auto"/>
        <w:jc w:val="center"/>
        <w:rPr>
          <w:rFonts w:ascii="Times New Roman" w:hAnsi="Times New Roman" w:cs="Times New Roman"/>
          <w:b/>
          <w:szCs w:val="26"/>
          <w:u w:val="none"/>
        </w:rPr>
      </w:pPr>
      <w:r>
        <w:rPr>
          <w:rFonts w:ascii="Times New Roman" w:hAnsi="Times New Roman" w:cs="Times New Roman"/>
          <w:b/>
          <w:szCs w:val="26"/>
          <w:u w:val="none"/>
        </w:rPr>
        <w:t>….……o0o……….</w:t>
      </w:r>
    </w:p>
    <w:p w14:paraId="0741FB1F" w14:textId="77777777" w:rsidR="00703FCC" w:rsidRDefault="00703FCC">
      <w:pPr>
        <w:spacing w:line="288" w:lineRule="auto"/>
        <w:rPr>
          <w:rFonts w:ascii="Times New Roman" w:hAnsi="Times New Roman" w:cs="Times New Roman"/>
          <w:b/>
          <w:sz w:val="52"/>
          <w:szCs w:val="52"/>
          <w:u w:val="none"/>
        </w:rPr>
      </w:pPr>
    </w:p>
    <w:p w14:paraId="094B8C9D" w14:textId="77777777" w:rsidR="00703FCC" w:rsidRDefault="00000000">
      <w:pPr>
        <w:spacing w:line="288" w:lineRule="auto"/>
        <w:jc w:val="center"/>
        <w:rPr>
          <w:rFonts w:ascii="Times New Roman" w:hAnsi="Times New Roman" w:cs="Times New Roman"/>
          <w:bCs w:val="0"/>
          <w:sz w:val="52"/>
          <w:szCs w:val="52"/>
          <w:u w:val="none"/>
        </w:rPr>
      </w:pPr>
      <w:r>
        <w:rPr>
          <w:rFonts w:ascii="SimSun" w:eastAsia="SimSun" w:hAnsi="SimSun" w:cs="SimSun"/>
          <w:bCs w:val="0"/>
          <w:noProof/>
          <w:sz w:val="24"/>
          <w:szCs w:val="24"/>
          <w:u w:val="none"/>
        </w:rPr>
        <w:drawing>
          <wp:inline distT="0" distB="0" distL="114300" distR="114300" wp14:anchorId="31FF0103" wp14:editId="1ED6904E">
            <wp:extent cx="2143125" cy="2143125"/>
            <wp:effectExtent l="0" t="0" r="9525"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a:stretch>
                      <a:fillRect/>
                    </a:stretch>
                  </pic:blipFill>
                  <pic:spPr>
                    <a:xfrm>
                      <a:off x="0" y="0"/>
                      <a:ext cx="2143125" cy="2143125"/>
                    </a:xfrm>
                    <a:prstGeom prst="rect">
                      <a:avLst/>
                    </a:prstGeom>
                    <a:noFill/>
                    <a:ln w="9525">
                      <a:noFill/>
                    </a:ln>
                  </pic:spPr>
                </pic:pic>
              </a:graphicData>
            </a:graphic>
          </wp:inline>
        </w:drawing>
      </w:r>
    </w:p>
    <w:p w14:paraId="325E06ED" w14:textId="77777777" w:rsidR="00703FCC" w:rsidRDefault="00703FCC">
      <w:pPr>
        <w:spacing w:line="288" w:lineRule="auto"/>
        <w:jc w:val="center"/>
        <w:rPr>
          <w:rFonts w:ascii="Times New Roman" w:hAnsi="Times New Roman" w:cs="Times New Roman"/>
          <w:b/>
          <w:sz w:val="52"/>
          <w:szCs w:val="52"/>
          <w:u w:val="none"/>
        </w:rPr>
      </w:pPr>
    </w:p>
    <w:p w14:paraId="5C3C8C29" w14:textId="1CB475B3" w:rsidR="00703FCC" w:rsidRDefault="00000000">
      <w:pPr>
        <w:spacing w:line="288" w:lineRule="auto"/>
        <w:jc w:val="center"/>
        <w:rPr>
          <w:rFonts w:ascii="Times New Roman" w:hAnsi="Times New Roman" w:cs="Times New Roman"/>
          <w:b/>
          <w:sz w:val="56"/>
          <w:szCs w:val="56"/>
          <w:u w:val="none"/>
        </w:rPr>
      </w:pPr>
      <w:r>
        <w:rPr>
          <w:rFonts w:ascii="Times New Roman" w:hAnsi="Times New Roman" w:cs="Times New Roman"/>
          <w:b/>
          <w:sz w:val="56"/>
          <w:szCs w:val="56"/>
          <w:u w:val="none"/>
        </w:rPr>
        <w:t>BÀI T</w:t>
      </w:r>
      <w:r w:rsidR="00876ABB">
        <w:rPr>
          <w:rFonts w:ascii="Times New Roman" w:hAnsi="Times New Roman" w:cs="Times New Roman"/>
          <w:b/>
          <w:sz w:val="56"/>
          <w:szCs w:val="56"/>
          <w:u w:val="none"/>
        </w:rPr>
        <w:t>HỰC HÀNH</w:t>
      </w:r>
    </w:p>
    <w:p w14:paraId="19D9E779" w14:textId="7FF70123" w:rsidR="00703FCC" w:rsidRDefault="00000000">
      <w:pPr>
        <w:spacing w:line="288" w:lineRule="auto"/>
        <w:jc w:val="center"/>
        <w:rPr>
          <w:rFonts w:ascii="Times New Roman" w:hAnsi="Times New Roman" w:cs="Times New Roman"/>
          <w:b/>
          <w:szCs w:val="26"/>
          <w:u w:val="none"/>
        </w:rPr>
      </w:pPr>
      <w:r>
        <w:rPr>
          <w:rFonts w:ascii="Times New Roman" w:hAnsi="Times New Roman" w:cs="Times New Roman"/>
          <w:b/>
          <w:szCs w:val="26"/>
          <w:u w:val="none"/>
        </w:rPr>
        <w:t xml:space="preserve">MÔN: </w:t>
      </w:r>
      <w:r w:rsidR="00876ABB">
        <w:rPr>
          <w:rFonts w:ascii="Times New Roman" w:hAnsi="Times New Roman" w:cs="Times New Roman"/>
          <w:b/>
          <w:szCs w:val="26"/>
          <w:u w:val="none"/>
        </w:rPr>
        <w:t>PHÂN TÍCH VÀ THIẾT KẾ GIẢI THUẬT</w:t>
      </w:r>
    </w:p>
    <w:p w14:paraId="5791D9FB" w14:textId="77777777" w:rsidR="00703FCC" w:rsidRDefault="00703FCC">
      <w:pPr>
        <w:spacing w:line="288" w:lineRule="auto"/>
        <w:ind w:left="720" w:firstLine="720"/>
        <w:rPr>
          <w:rFonts w:ascii="Times New Roman" w:hAnsi="Times New Roman" w:cs="Times New Roman"/>
          <w:b/>
          <w:i/>
          <w:iCs/>
          <w:szCs w:val="26"/>
        </w:rPr>
      </w:pPr>
    </w:p>
    <w:p w14:paraId="445DF326" w14:textId="77777777" w:rsidR="00703FCC" w:rsidRDefault="00703FCC">
      <w:pPr>
        <w:spacing w:line="288" w:lineRule="auto"/>
        <w:rPr>
          <w:rFonts w:ascii="Times New Roman" w:hAnsi="Times New Roman" w:cs="Times New Roman"/>
          <w:b/>
          <w:szCs w:val="26"/>
          <w:u w:val="none"/>
        </w:rPr>
      </w:pPr>
    </w:p>
    <w:p w14:paraId="6345BEDC" w14:textId="77777777" w:rsidR="00703FCC" w:rsidRDefault="00703FCC">
      <w:pPr>
        <w:spacing w:line="288" w:lineRule="auto"/>
        <w:ind w:left="720" w:firstLine="720"/>
        <w:rPr>
          <w:rFonts w:ascii="Times New Roman" w:hAnsi="Times New Roman" w:cs="Times New Roman"/>
          <w:b/>
          <w:szCs w:val="26"/>
          <w:u w:val="none"/>
        </w:rPr>
      </w:pPr>
    </w:p>
    <w:p w14:paraId="62184040" w14:textId="77777777" w:rsidR="00876ABB" w:rsidRDefault="00876ABB">
      <w:pPr>
        <w:spacing w:line="288" w:lineRule="auto"/>
        <w:rPr>
          <w:rFonts w:ascii="Times New Roman" w:hAnsi="Times New Roman" w:cs="Times New Roman"/>
          <w:b/>
          <w:szCs w:val="26"/>
          <w:u w:val="none"/>
        </w:rPr>
      </w:pPr>
    </w:p>
    <w:p w14:paraId="46678B4B" w14:textId="77777777" w:rsidR="00703FCC" w:rsidRDefault="00703FCC">
      <w:pPr>
        <w:spacing w:line="288" w:lineRule="auto"/>
        <w:rPr>
          <w:rFonts w:ascii="Times New Roman" w:hAnsi="Times New Roman" w:cs="Times New Roman"/>
          <w:b/>
          <w:szCs w:val="26"/>
          <w:u w:val="none"/>
        </w:rPr>
      </w:pPr>
    </w:p>
    <w:p w14:paraId="0D5790FE" w14:textId="77777777" w:rsidR="00703FCC" w:rsidRDefault="00703FCC">
      <w:pPr>
        <w:spacing w:line="288" w:lineRule="auto"/>
        <w:ind w:left="720" w:firstLine="720"/>
        <w:rPr>
          <w:rFonts w:ascii="Times New Roman" w:hAnsi="Times New Roman" w:cs="Times New Roman"/>
          <w:b/>
          <w:szCs w:val="26"/>
          <w:u w:val="none"/>
        </w:rPr>
      </w:pPr>
    </w:p>
    <w:p w14:paraId="73622475" w14:textId="77777777" w:rsidR="00703FCC" w:rsidRDefault="00000000" w:rsidP="00876ABB">
      <w:pPr>
        <w:spacing w:line="288" w:lineRule="auto"/>
        <w:ind w:left="1418" w:firstLine="720"/>
        <w:rPr>
          <w:rFonts w:ascii="Times New Roman" w:hAnsi="Times New Roman" w:cs="Times New Roman"/>
          <w:b/>
          <w:szCs w:val="26"/>
          <w:u w:val="none"/>
        </w:rPr>
      </w:pPr>
      <w:r>
        <w:rPr>
          <w:rFonts w:ascii="Times New Roman" w:hAnsi="Times New Roman" w:cs="Times New Roman"/>
          <w:bCs w:val="0"/>
          <w:szCs w:val="26"/>
          <w:u w:val="none"/>
        </w:rPr>
        <w:t>Họ tên sinh viên:</w:t>
      </w:r>
      <w:r>
        <w:rPr>
          <w:rFonts w:ascii="Times New Roman" w:hAnsi="Times New Roman" w:cs="Times New Roman"/>
          <w:bCs w:val="0"/>
          <w:szCs w:val="26"/>
          <w:u w:val="none"/>
        </w:rPr>
        <w:tab/>
      </w:r>
      <w:r>
        <w:rPr>
          <w:rFonts w:ascii="Times New Roman" w:hAnsi="Times New Roman" w:cs="Times New Roman"/>
          <w:b/>
          <w:szCs w:val="26"/>
          <w:u w:val="none"/>
        </w:rPr>
        <w:tab/>
        <w:t>Kim Trọng Duy</w:t>
      </w:r>
    </w:p>
    <w:p w14:paraId="171D8196" w14:textId="77777777" w:rsidR="00703FCC" w:rsidRDefault="00000000" w:rsidP="00876ABB">
      <w:pPr>
        <w:spacing w:line="288" w:lineRule="auto"/>
        <w:ind w:left="1418" w:firstLine="720"/>
        <w:rPr>
          <w:rFonts w:ascii="Times New Roman" w:hAnsi="Times New Roman" w:cs="Times New Roman"/>
          <w:b/>
          <w:szCs w:val="26"/>
          <w:u w:val="none"/>
        </w:rPr>
      </w:pPr>
      <w:r>
        <w:rPr>
          <w:rFonts w:ascii="Times New Roman" w:hAnsi="Times New Roman" w:cs="Times New Roman"/>
          <w:bCs w:val="0"/>
          <w:szCs w:val="26"/>
          <w:u w:val="none"/>
        </w:rPr>
        <w:t>MSSV:</w:t>
      </w:r>
      <w:r>
        <w:rPr>
          <w:rFonts w:ascii="Times New Roman" w:hAnsi="Times New Roman" w:cs="Times New Roman"/>
          <w:bCs w:val="0"/>
          <w:szCs w:val="26"/>
          <w:u w:val="none"/>
        </w:rPr>
        <w:tab/>
      </w:r>
      <w:r>
        <w:rPr>
          <w:rFonts w:ascii="Times New Roman" w:hAnsi="Times New Roman" w:cs="Times New Roman"/>
          <w:b/>
          <w:szCs w:val="26"/>
          <w:u w:val="none"/>
        </w:rPr>
        <w:tab/>
      </w:r>
      <w:r>
        <w:rPr>
          <w:rFonts w:ascii="Times New Roman" w:hAnsi="Times New Roman" w:cs="Times New Roman"/>
          <w:b/>
          <w:szCs w:val="26"/>
          <w:u w:val="none"/>
        </w:rPr>
        <w:tab/>
        <w:t>47.01.103.038</w:t>
      </w:r>
    </w:p>
    <w:p w14:paraId="62010C51" w14:textId="53CE8681" w:rsidR="00703FCC" w:rsidRDefault="00000000" w:rsidP="00876ABB">
      <w:pPr>
        <w:tabs>
          <w:tab w:val="center" w:pos="1680"/>
        </w:tabs>
        <w:spacing w:line="288" w:lineRule="auto"/>
        <w:ind w:left="1418" w:firstLine="720"/>
        <w:rPr>
          <w:rFonts w:ascii="Times New Roman" w:hAnsi="Times New Roman" w:cs="Times New Roman"/>
          <w:b/>
          <w:szCs w:val="26"/>
          <w:u w:val="none"/>
        </w:rPr>
      </w:pPr>
      <w:r>
        <w:rPr>
          <w:rFonts w:ascii="Times New Roman" w:hAnsi="Times New Roman" w:cs="Times New Roman"/>
          <w:bCs w:val="0"/>
          <w:szCs w:val="26"/>
          <w:u w:val="none"/>
        </w:rPr>
        <w:tab/>
        <w:t>Lớp học phần:</w:t>
      </w:r>
      <w:r>
        <w:rPr>
          <w:rFonts w:ascii="Times New Roman" w:hAnsi="Times New Roman" w:cs="Times New Roman"/>
          <w:b/>
          <w:szCs w:val="26"/>
          <w:u w:val="none"/>
        </w:rPr>
        <w:tab/>
      </w:r>
      <w:r>
        <w:rPr>
          <w:rFonts w:ascii="Times New Roman" w:hAnsi="Times New Roman" w:cs="Times New Roman"/>
          <w:b/>
          <w:szCs w:val="26"/>
          <w:u w:val="none"/>
        </w:rPr>
        <w:tab/>
      </w:r>
      <w:r w:rsidR="00876ABB">
        <w:rPr>
          <w:rFonts w:ascii="Times New Roman" w:hAnsi="Times New Roman"/>
          <w:b/>
          <w:szCs w:val="26"/>
          <w:u w:val="none"/>
        </w:rPr>
        <w:t>COMP140104</w:t>
      </w:r>
    </w:p>
    <w:p w14:paraId="5D425B70" w14:textId="77777777" w:rsidR="00703FCC" w:rsidRDefault="00703FCC">
      <w:pPr>
        <w:rPr>
          <w:rFonts w:ascii="Times New Roman" w:hAnsi="Times New Roman" w:cs="Times New Roman"/>
          <w:i/>
          <w:iCs/>
          <w:szCs w:val="26"/>
          <w:u w:val="none"/>
        </w:rPr>
      </w:pPr>
    </w:p>
    <w:p w14:paraId="55BAB3A0" w14:textId="77777777" w:rsidR="00703FCC" w:rsidRDefault="00703FCC">
      <w:pPr>
        <w:jc w:val="center"/>
        <w:rPr>
          <w:rFonts w:ascii="Times New Roman" w:hAnsi="Times New Roman" w:cs="Times New Roman"/>
          <w:i/>
          <w:iCs/>
          <w:szCs w:val="26"/>
          <w:u w:val="none"/>
        </w:rPr>
      </w:pPr>
    </w:p>
    <w:p w14:paraId="7689D617" w14:textId="77777777" w:rsidR="00703FCC" w:rsidRDefault="00703FCC">
      <w:pPr>
        <w:jc w:val="center"/>
        <w:rPr>
          <w:rFonts w:ascii="Times New Roman" w:hAnsi="Times New Roman" w:cs="Times New Roman"/>
          <w:i/>
          <w:iCs/>
          <w:szCs w:val="26"/>
          <w:u w:val="none"/>
        </w:rPr>
      </w:pPr>
    </w:p>
    <w:p w14:paraId="20E72FD0" w14:textId="77777777" w:rsidR="00703FCC" w:rsidRDefault="00703FCC">
      <w:pPr>
        <w:jc w:val="center"/>
        <w:rPr>
          <w:rFonts w:ascii="Times New Roman" w:hAnsi="Times New Roman" w:cs="Times New Roman"/>
          <w:i/>
          <w:iCs/>
          <w:szCs w:val="26"/>
          <w:u w:val="none"/>
        </w:rPr>
      </w:pPr>
    </w:p>
    <w:p w14:paraId="6021F0FD" w14:textId="77777777" w:rsidR="00703FCC" w:rsidRDefault="00703FCC">
      <w:pPr>
        <w:jc w:val="center"/>
        <w:rPr>
          <w:rFonts w:ascii="Times New Roman" w:hAnsi="Times New Roman" w:cs="Times New Roman"/>
          <w:i/>
          <w:iCs/>
          <w:szCs w:val="26"/>
          <w:u w:val="none"/>
        </w:rPr>
      </w:pPr>
    </w:p>
    <w:p w14:paraId="769D4A9D" w14:textId="77777777" w:rsidR="00876ABB" w:rsidRDefault="00876ABB">
      <w:pPr>
        <w:jc w:val="center"/>
        <w:rPr>
          <w:rFonts w:ascii="Times New Roman" w:hAnsi="Times New Roman" w:cs="Times New Roman"/>
          <w:i/>
          <w:iCs/>
          <w:szCs w:val="26"/>
          <w:u w:val="none"/>
        </w:rPr>
      </w:pPr>
    </w:p>
    <w:p w14:paraId="5B01B56B" w14:textId="77777777" w:rsidR="00876ABB" w:rsidRDefault="00876ABB">
      <w:pPr>
        <w:jc w:val="center"/>
        <w:rPr>
          <w:rFonts w:ascii="Times New Roman" w:hAnsi="Times New Roman" w:cs="Times New Roman"/>
          <w:i/>
          <w:iCs/>
          <w:szCs w:val="26"/>
          <w:u w:val="none"/>
        </w:rPr>
      </w:pPr>
    </w:p>
    <w:p w14:paraId="04603E4C" w14:textId="77777777" w:rsidR="00876ABB" w:rsidRDefault="00876ABB">
      <w:pPr>
        <w:jc w:val="center"/>
        <w:rPr>
          <w:rFonts w:ascii="Times New Roman" w:hAnsi="Times New Roman" w:cs="Times New Roman"/>
          <w:i/>
          <w:iCs/>
          <w:szCs w:val="26"/>
          <w:u w:val="none"/>
        </w:rPr>
      </w:pPr>
    </w:p>
    <w:p w14:paraId="5B9E7E9D" w14:textId="77777777" w:rsidR="00876ABB" w:rsidRDefault="00876ABB">
      <w:pPr>
        <w:jc w:val="center"/>
        <w:rPr>
          <w:rFonts w:ascii="Times New Roman" w:hAnsi="Times New Roman" w:cs="Times New Roman"/>
          <w:i/>
          <w:iCs/>
          <w:szCs w:val="26"/>
          <w:u w:val="none"/>
        </w:rPr>
      </w:pPr>
    </w:p>
    <w:p w14:paraId="251A4295" w14:textId="77777777" w:rsidR="00876ABB" w:rsidRDefault="00876ABB">
      <w:pPr>
        <w:jc w:val="center"/>
        <w:rPr>
          <w:rFonts w:ascii="Times New Roman" w:hAnsi="Times New Roman" w:cs="Times New Roman"/>
          <w:i/>
          <w:iCs/>
          <w:szCs w:val="26"/>
          <w:u w:val="none"/>
        </w:rPr>
      </w:pPr>
    </w:p>
    <w:p w14:paraId="7080D7F7" w14:textId="77777777" w:rsidR="00876ABB" w:rsidRDefault="00876ABB">
      <w:pPr>
        <w:jc w:val="center"/>
        <w:rPr>
          <w:rFonts w:ascii="Times New Roman" w:hAnsi="Times New Roman" w:cs="Times New Roman"/>
          <w:i/>
          <w:iCs/>
          <w:szCs w:val="26"/>
          <w:u w:val="none"/>
        </w:rPr>
      </w:pPr>
    </w:p>
    <w:p w14:paraId="1126FD1E" w14:textId="7B791E00" w:rsidR="00703FCC" w:rsidRDefault="00000000">
      <w:pPr>
        <w:jc w:val="center"/>
        <w:rPr>
          <w:rFonts w:ascii="Times New Roman" w:hAnsi="Times New Roman" w:cs="Times New Roman"/>
          <w:i/>
          <w:iCs/>
          <w:szCs w:val="26"/>
          <w:u w:val="none"/>
        </w:rPr>
      </w:pPr>
      <w:r>
        <w:rPr>
          <w:rFonts w:ascii="Times New Roman" w:hAnsi="Times New Roman" w:cs="Times New Roman"/>
          <w:i/>
          <w:iCs/>
          <w:szCs w:val="26"/>
          <w:u w:val="none"/>
        </w:rPr>
        <w:t>TP. Hồ Chí Minh, ngày 29 tháng 7 năm 2022</w:t>
      </w:r>
    </w:p>
    <w:p w14:paraId="1FC92E42" w14:textId="77777777" w:rsidR="00703FCC" w:rsidRDefault="00703FCC">
      <w:pPr>
        <w:jc w:val="center"/>
        <w:rPr>
          <w:rFonts w:ascii="Times New Roman" w:hAnsi="Times New Roman" w:cs="Times New Roman"/>
          <w:b/>
          <w:bCs w:val="0"/>
          <w:u w:val="none"/>
        </w:rPr>
        <w:sectPr w:rsidR="00703FCC">
          <w:footerReference w:type="default" r:id="rId9"/>
          <w:pgSz w:w="11906" w:h="16838"/>
          <w:pgMar w:top="1134" w:right="1134" w:bottom="1134" w:left="1701"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pgNumType w:fmt="numberInDash"/>
          <w:cols w:space="0"/>
          <w:docGrid w:linePitch="360"/>
        </w:sectPr>
      </w:pPr>
    </w:p>
    <w:p w14:paraId="040062F6" w14:textId="77777777" w:rsidR="00703FCC" w:rsidRDefault="00000000">
      <w:pPr>
        <w:jc w:val="center"/>
        <w:rPr>
          <w:rFonts w:ascii="Times New Roman" w:hAnsi="Times New Roman" w:cs="Times New Roman"/>
          <w:b/>
          <w:bCs w:val="0"/>
          <w:sz w:val="40"/>
          <w:szCs w:val="44"/>
          <w:u w:val="none"/>
        </w:rPr>
      </w:pPr>
      <w:r>
        <w:rPr>
          <w:rFonts w:ascii="Times New Roman" w:hAnsi="Times New Roman" w:cs="Times New Roman"/>
          <w:b/>
          <w:bCs w:val="0"/>
          <w:sz w:val="40"/>
          <w:szCs w:val="44"/>
          <w:u w:val="none"/>
        </w:rPr>
        <w:lastRenderedPageBreak/>
        <w:t>MỤC LỤC</w:t>
      </w:r>
    </w:p>
    <w:p w14:paraId="1DE127B3" w14:textId="77777777" w:rsidR="00703FCC" w:rsidRDefault="00703FCC">
      <w:pPr>
        <w:jc w:val="center"/>
        <w:rPr>
          <w:rFonts w:ascii="Times New Roman" w:hAnsi="Times New Roman" w:cs="Times New Roman"/>
          <w:b/>
          <w:bCs w:val="0"/>
          <w:sz w:val="40"/>
          <w:szCs w:val="44"/>
          <w:u w:val="none"/>
        </w:rPr>
      </w:pPr>
    </w:p>
    <w:p w14:paraId="00FCFF8A" w14:textId="55CC3037" w:rsidR="00703FCC" w:rsidRDefault="00703FCC" w:rsidP="00876ABB"/>
    <w:p w14:paraId="04E407FC" w14:textId="77777777" w:rsidR="00703FCC" w:rsidRDefault="00000000">
      <w:pPr>
        <w:spacing w:line="312" w:lineRule="auto"/>
        <w:rPr>
          <w:rFonts w:ascii="Times New Roman" w:hAnsi="Times New Roman" w:cs="Times New Roman"/>
          <w:b/>
          <w:bCs w:val="0"/>
          <w:u w:val="none"/>
        </w:rPr>
      </w:pPr>
      <w:r>
        <w:rPr>
          <w:rFonts w:ascii="Times New Roman" w:hAnsi="Times New Roman" w:cs="Times New Roman"/>
          <w:b/>
          <w:bCs w:val="0"/>
          <w:u w:val="none"/>
        </w:rPr>
        <w:br w:type="page"/>
      </w:r>
    </w:p>
    <w:p w14:paraId="20AF1501" w14:textId="77777777" w:rsidR="00703FCC" w:rsidRDefault="00000000">
      <w:pPr>
        <w:jc w:val="center"/>
        <w:outlineLvl w:val="0"/>
        <w:rPr>
          <w:rFonts w:ascii="Times New Roman" w:hAnsi="Times New Roman" w:cs="Times New Roman"/>
          <w:b/>
          <w:bCs w:val="0"/>
          <w:sz w:val="40"/>
          <w:szCs w:val="40"/>
          <w:u w:val="none"/>
        </w:rPr>
      </w:pPr>
      <w:bookmarkStart w:id="0" w:name="_Toc132722600"/>
      <w:r>
        <w:rPr>
          <w:rFonts w:ascii="Times New Roman" w:hAnsi="Times New Roman" w:cs="Times New Roman"/>
          <w:b/>
          <w:bCs w:val="0"/>
          <w:sz w:val="40"/>
          <w:szCs w:val="40"/>
          <w:u w:val="none"/>
        </w:rPr>
        <w:lastRenderedPageBreak/>
        <w:t>NỘI DUNG</w:t>
      </w:r>
      <w:bookmarkEnd w:id="0"/>
    </w:p>
    <w:p w14:paraId="77C5900A" w14:textId="77777777" w:rsidR="00703FCC" w:rsidRDefault="00703FCC">
      <w:pPr>
        <w:rPr>
          <w:rFonts w:ascii="Times New Roman" w:hAnsi="Times New Roman" w:cs="Times New Roman"/>
          <w:b/>
          <w:bCs w:val="0"/>
          <w:u w:val="none"/>
        </w:rPr>
      </w:pPr>
    </w:p>
    <w:p w14:paraId="7133D72D" w14:textId="78C8F81C" w:rsidR="00703FCC" w:rsidRDefault="00876ABB">
      <w:pPr>
        <w:jc w:val="center"/>
        <w:outlineLvl w:val="1"/>
        <w:rPr>
          <w:rFonts w:ascii="Times New Roman" w:hAnsi="Times New Roman" w:cs="Times New Roman"/>
          <w:b/>
          <w:bCs w:val="0"/>
          <w:u w:val="none"/>
        </w:rPr>
      </w:pPr>
      <w:r>
        <w:rPr>
          <w:rFonts w:ascii="Times New Roman" w:hAnsi="Times New Roman" w:cs="Times New Roman"/>
          <w:b/>
          <w:bCs w:val="0"/>
          <w:u w:val="none"/>
        </w:rPr>
        <w:t>BÀI 1: CÀI ĐẶT VÀ TÌM HIỂU LUẬT HORNER CHO ĐA THỨC</w:t>
      </w:r>
    </w:p>
    <w:p w14:paraId="6CD2C9D0" w14:textId="77777777" w:rsidR="00703FCC" w:rsidRDefault="00703FCC">
      <w:pPr>
        <w:jc w:val="center"/>
        <w:rPr>
          <w:rFonts w:ascii="Times New Roman" w:hAnsi="Times New Roman" w:cs="Times New Roman"/>
          <w:b/>
          <w:bCs w:val="0"/>
          <w:u w:val="none"/>
        </w:rPr>
      </w:pPr>
    </w:p>
    <w:p w14:paraId="6D952320" w14:textId="49A79FF1" w:rsidR="00703FCC" w:rsidRDefault="00BF4308">
      <w:pPr>
        <w:numPr>
          <w:ilvl w:val="0"/>
          <w:numId w:val="11"/>
        </w:numPr>
        <w:spacing w:line="288" w:lineRule="auto"/>
        <w:jc w:val="left"/>
        <w:outlineLvl w:val="2"/>
        <w:rPr>
          <w:rFonts w:ascii="Times New Roman" w:hAnsi="Times New Roman" w:cs="Times New Roman"/>
          <w:b/>
          <w:bCs w:val="0"/>
          <w:u w:val="none"/>
        </w:rPr>
      </w:pPr>
      <w:r>
        <w:rPr>
          <w:rFonts w:ascii="Times New Roman" w:hAnsi="Times New Roman" w:cs="Times New Roman"/>
          <w:b/>
          <w:bCs w:val="0"/>
          <w:u w:val="none"/>
        </w:rPr>
        <w:t>Tìm hiểu bài toán</w:t>
      </w:r>
    </w:p>
    <w:p w14:paraId="388A3376" w14:textId="3CCD9A66" w:rsidR="00876ABB" w:rsidRPr="00876ABB" w:rsidRDefault="00876ABB" w:rsidP="004E4218">
      <w:pPr>
        <w:spacing w:line="288" w:lineRule="auto"/>
        <w:ind w:firstLine="720"/>
        <w:outlineLvl w:val="2"/>
        <w:rPr>
          <w:rFonts w:ascii="Times New Roman" w:hAnsi="Times New Roman" w:cs="Times New Roman"/>
          <w:u w:val="none"/>
        </w:rPr>
      </w:pPr>
      <w:r w:rsidRPr="00876ABB">
        <w:rPr>
          <w:rFonts w:ascii="Times New Roman" w:hAnsi="Times New Roman" w:cs="Times New Roman"/>
          <w:u w:val="none"/>
        </w:rPr>
        <w:t>Luật Horner là một phương pháp được sử dụng để chia đa thức thành các nhân tử bậc một và một đa thức bậc nhỏ hơn. Phương pháp này được đặt theo tên của nhà toán học người Anh William Horner.</w:t>
      </w:r>
    </w:p>
    <w:p w14:paraId="76B52321" w14:textId="36A90FB9" w:rsidR="00876ABB" w:rsidRPr="00876ABB" w:rsidRDefault="00876ABB" w:rsidP="004E4218">
      <w:pPr>
        <w:spacing w:line="288" w:lineRule="auto"/>
        <w:ind w:firstLine="720"/>
        <w:outlineLvl w:val="2"/>
        <w:rPr>
          <w:rFonts w:ascii="Times New Roman" w:hAnsi="Times New Roman" w:cs="Times New Roman"/>
          <w:u w:val="none"/>
        </w:rPr>
      </w:pPr>
      <w:r w:rsidRPr="00876ABB">
        <w:rPr>
          <w:rFonts w:ascii="Times New Roman" w:hAnsi="Times New Roman" w:cs="Times New Roman"/>
          <w:u w:val="none"/>
        </w:rPr>
        <w:t>Phương pháp này thực hiện việc chia đa thức P(x) cho (x-a), trong đó a là một số thực nào đó. Kết quả của phép chia được biểu diễn dưới dạng:</w:t>
      </w:r>
    </w:p>
    <w:p w14:paraId="2616143D" w14:textId="30BAC541" w:rsidR="00876ABB" w:rsidRPr="00876ABB" w:rsidRDefault="00876ABB" w:rsidP="004E4218">
      <w:pPr>
        <w:spacing w:line="288" w:lineRule="auto"/>
        <w:ind w:left="1440" w:firstLine="720"/>
        <w:outlineLvl w:val="2"/>
        <w:rPr>
          <w:rFonts w:ascii="Times New Roman" w:hAnsi="Times New Roman" w:cs="Times New Roman"/>
          <w:u w:val="none"/>
        </w:rPr>
      </w:pPr>
      <w:r w:rsidRPr="00876ABB">
        <w:rPr>
          <w:rFonts w:ascii="Times New Roman" w:hAnsi="Times New Roman" w:cs="Times New Roman"/>
          <w:u w:val="none"/>
        </w:rPr>
        <w:t>P(x) = (x</w:t>
      </w:r>
      <w:r w:rsidR="00A33286">
        <w:rPr>
          <w:rFonts w:ascii="Times New Roman" w:hAnsi="Times New Roman" w:cs="Times New Roman"/>
          <w:u w:val="none"/>
        </w:rPr>
        <w:t xml:space="preserve"> </w:t>
      </w:r>
      <w:r w:rsidRPr="00876ABB">
        <w:rPr>
          <w:rFonts w:ascii="Times New Roman" w:hAnsi="Times New Roman" w:cs="Times New Roman"/>
          <w:u w:val="none"/>
        </w:rPr>
        <w:t>-</w:t>
      </w:r>
      <w:r w:rsidR="00A33286">
        <w:rPr>
          <w:rFonts w:ascii="Times New Roman" w:hAnsi="Times New Roman" w:cs="Times New Roman"/>
          <w:u w:val="none"/>
        </w:rPr>
        <w:t xml:space="preserve"> </w:t>
      </w:r>
      <w:r w:rsidRPr="00876ABB">
        <w:rPr>
          <w:rFonts w:ascii="Times New Roman" w:hAnsi="Times New Roman" w:cs="Times New Roman"/>
          <w:u w:val="none"/>
        </w:rPr>
        <w:t>a)Q(x) + R</w:t>
      </w:r>
    </w:p>
    <w:p w14:paraId="553F7286" w14:textId="6BE37B37" w:rsidR="00876ABB" w:rsidRPr="00876ABB" w:rsidRDefault="00876ABB" w:rsidP="004E4218">
      <w:pPr>
        <w:spacing w:line="288" w:lineRule="auto"/>
        <w:ind w:firstLine="720"/>
        <w:outlineLvl w:val="2"/>
        <w:rPr>
          <w:rFonts w:ascii="Times New Roman" w:hAnsi="Times New Roman" w:cs="Times New Roman"/>
          <w:u w:val="none"/>
        </w:rPr>
      </w:pPr>
      <w:r w:rsidRPr="00876ABB">
        <w:rPr>
          <w:rFonts w:ascii="Times New Roman" w:hAnsi="Times New Roman" w:cs="Times New Roman"/>
          <w:u w:val="none"/>
        </w:rPr>
        <w:t>Trong đó Q(x) là đa thức thương, R là phần dư. Để tìm Q(x) và R, ta có thể áp dụng phương pháp Horner như sau:</w:t>
      </w:r>
    </w:p>
    <w:p w14:paraId="7E1972AA" w14:textId="39B5CBAF" w:rsidR="00876ABB" w:rsidRPr="00876ABB" w:rsidRDefault="00876ABB" w:rsidP="004E4218">
      <w:pPr>
        <w:numPr>
          <w:ilvl w:val="0"/>
          <w:numId w:val="17"/>
        </w:numPr>
        <w:spacing w:line="288" w:lineRule="auto"/>
        <w:outlineLvl w:val="2"/>
        <w:rPr>
          <w:rFonts w:ascii="Times New Roman" w:hAnsi="Times New Roman" w:cs="Times New Roman"/>
          <w:u w:val="none"/>
        </w:rPr>
      </w:pPr>
      <w:r w:rsidRPr="00876ABB">
        <w:rPr>
          <w:rFonts w:ascii="Times New Roman" w:hAnsi="Times New Roman" w:cs="Times New Roman"/>
          <w:u w:val="none"/>
        </w:rPr>
        <w:t>Sắp xếp các hệ số của đa thức P(x) theo thứ tự giảm dần của bậc.</w:t>
      </w:r>
    </w:p>
    <w:p w14:paraId="3150EADB" w14:textId="5288D37D" w:rsidR="00876ABB" w:rsidRPr="00876ABB" w:rsidRDefault="00876ABB" w:rsidP="004E4218">
      <w:pPr>
        <w:numPr>
          <w:ilvl w:val="0"/>
          <w:numId w:val="17"/>
        </w:numPr>
        <w:spacing w:line="288" w:lineRule="auto"/>
        <w:outlineLvl w:val="2"/>
        <w:rPr>
          <w:rFonts w:ascii="Times New Roman" w:hAnsi="Times New Roman" w:cs="Times New Roman"/>
          <w:u w:val="none"/>
        </w:rPr>
      </w:pPr>
      <w:r w:rsidRPr="00876ABB">
        <w:rPr>
          <w:rFonts w:ascii="Times New Roman" w:hAnsi="Times New Roman" w:cs="Times New Roman"/>
          <w:u w:val="none"/>
        </w:rPr>
        <w:t>Thực hiện các phép tính Horner để tìm Q(x) và R.</w:t>
      </w:r>
    </w:p>
    <w:p w14:paraId="2DA5659E" w14:textId="084E9A38" w:rsidR="00876ABB" w:rsidRPr="00876ABB" w:rsidRDefault="00876ABB" w:rsidP="004E4218">
      <w:pPr>
        <w:spacing w:line="288" w:lineRule="auto"/>
        <w:ind w:firstLine="720"/>
        <w:outlineLvl w:val="2"/>
        <w:rPr>
          <w:rFonts w:ascii="Times New Roman" w:hAnsi="Times New Roman" w:cs="Times New Roman"/>
          <w:u w:val="none"/>
        </w:rPr>
      </w:pPr>
      <w:r w:rsidRPr="00876ABB">
        <w:rPr>
          <w:rFonts w:ascii="Times New Roman" w:hAnsi="Times New Roman" w:cs="Times New Roman"/>
          <w:u w:val="none"/>
        </w:rPr>
        <w:t>Việc thực hiện các phép tính Horner sẽ giúp ta nhanh chóng tính được giá trị của Q(x) và R mà không cần thực hiện các phép chia và nhân đa thức.</w:t>
      </w:r>
    </w:p>
    <w:p w14:paraId="2E9C0750" w14:textId="5274CE7D" w:rsidR="00451EC1" w:rsidRDefault="00876ABB" w:rsidP="00876ABB">
      <w:pPr>
        <w:numPr>
          <w:ilvl w:val="0"/>
          <w:numId w:val="11"/>
        </w:numPr>
        <w:spacing w:line="288" w:lineRule="auto"/>
        <w:jc w:val="left"/>
        <w:outlineLvl w:val="2"/>
        <w:rPr>
          <w:rFonts w:ascii="Times New Roman" w:hAnsi="Times New Roman" w:cs="Times New Roman"/>
          <w:b/>
          <w:bCs w:val="0"/>
          <w:u w:val="none"/>
        </w:rPr>
      </w:pPr>
      <w:r>
        <w:rPr>
          <w:rFonts w:ascii="Times New Roman" w:hAnsi="Times New Roman" w:cs="Times New Roman"/>
          <w:b/>
          <w:bCs w:val="0"/>
          <w:u w:val="none"/>
        </w:rPr>
        <w:t>Cài đặt</w:t>
      </w:r>
    </w:p>
    <w:p w14:paraId="4623C8C1" w14:textId="77777777" w:rsidR="007E4BC1" w:rsidRDefault="007E4BC1" w:rsidP="007E4BC1">
      <w:pPr>
        <w:jc w:val="left"/>
        <w:rPr>
          <w:rFonts w:ascii="Times New Roman" w:hAnsi="Times New Roman" w:cs="Times New Roman"/>
          <w:u w:val="none"/>
        </w:rPr>
      </w:pPr>
    </w:p>
    <w:p w14:paraId="1B36312A" w14:textId="0E3FF196" w:rsidR="007E4BC1" w:rsidRPr="007E4BC1" w:rsidRDefault="007E4BC1" w:rsidP="007E4BC1">
      <w:pPr>
        <w:jc w:val="left"/>
        <w:rPr>
          <w:rFonts w:ascii="Times New Roman" w:hAnsi="Times New Roman" w:cs="Times New Roman"/>
          <w:u w:val="none"/>
        </w:rPr>
      </w:pPr>
      <w:r w:rsidRPr="007E4BC1">
        <w:rPr>
          <w:rFonts w:ascii="Times New Roman" w:hAnsi="Times New Roman" w:cs="Times New Roman"/>
          <w:u w:val="none"/>
        </w:rPr>
        <w:t>#include &lt;iostream&gt;</w:t>
      </w:r>
    </w:p>
    <w:p w14:paraId="0908CD16" w14:textId="77777777" w:rsidR="007E4BC1" w:rsidRPr="007E4BC1" w:rsidRDefault="007E4BC1" w:rsidP="007E4BC1">
      <w:pPr>
        <w:jc w:val="left"/>
        <w:rPr>
          <w:rFonts w:ascii="Times New Roman" w:hAnsi="Times New Roman" w:cs="Times New Roman"/>
          <w:u w:val="none"/>
        </w:rPr>
      </w:pPr>
      <w:r w:rsidRPr="007E4BC1">
        <w:rPr>
          <w:rFonts w:ascii="Times New Roman" w:hAnsi="Times New Roman" w:cs="Times New Roman"/>
          <w:u w:val="none"/>
        </w:rPr>
        <w:t>using namespace std;</w:t>
      </w:r>
    </w:p>
    <w:p w14:paraId="31B07AA4" w14:textId="77777777" w:rsidR="007E4BC1" w:rsidRPr="007E4BC1" w:rsidRDefault="007E4BC1" w:rsidP="007E4BC1">
      <w:pPr>
        <w:jc w:val="left"/>
        <w:rPr>
          <w:rFonts w:ascii="Times New Roman" w:hAnsi="Times New Roman" w:cs="Times New Roman"/>
          <w:u w:val="none"/>
        </w:rPr>
      </w:pPr>
    </w:p>
    <w:p w14:paraId="5A5DC184" w14:textId="77777777" w:rsidR="007E4BC1" w:rsidRPr="007E4BC1" w:rsidRDefault="007E4BC1" w:rsidP="007E4BC1">
      <w:pPr>
        <w:jc w:val="left"/>
        <w:rPr>
          <w:rFonts w:ascii="Times New Roman" w:hAnsi="Times New Roman" w:cs="Times New Roman"/>
          <w:u w:val="none"/>
        </w:rPr>
      </w:pPr>
      <w:r w:rsidRPr="007E4BC1">
        <w:rPr>
          <w:rFonts w:ascii="Times New Roman" w:hAnsi="Times New Roman" w:cs="Times New Roman"/>
          <w:u w:val="none"/>
        </w:rPr>
        <w:t>// Hàm tính giá trị của đa thức tại x, sử dụng thuật toán Horner</w:t>
      </w:r>
    </w:p>
    <w:p w14:paraId="59D5B9EC" w14:textId="77777777" w:rsidR="007E4BC1" w:rsidRPr="007E4BC1" w:rsidRDefault="007E4BC1" w:rsidP="007E4BC1">
      <w:pPr>
        <w:jc w:val="left"/>
        <w:rPr>
          <w:rFonts w:ascii="Times New Roman" w:hAnsi="Times New Roman" w:cs="Times New Roman"/>
          <w:u w:val="none"/>
        </w:rPr>
      </w:pPr>
      <w:r w:rsidRPr="007E4BC1">
        <w:rPr>
          <w:rFonts w:ascii="Times New Roman" w:hAnsi="Times New Roman" w:cs="Times New Roman"/>
          <w:u w:val="none"/>
        </w:rPr>
        <w:t>double evaluatePolynomial(double coefficients[], int degree, double x) {</w:t>
      </w:r>
    </w:p>
    <w:p w14:paraId="774A6BD2" w14:textId="77777777" w:rsidR="007E4BC1" w:rsidRPr="007E4BC1" w:rsidRDefault="007E4BC1" w:rsidP="007E4BC1">
      <w:pPr>
        <w:jc w:val="left"/>
        <w:rPr>
          <w:rFonts w:ascii="Times New Roman" w:hAnsi="Times New Roman" w:cs="Times New Roman"/>
          <w:u w:val="none"/>
        </w:rPr>
      </w:pPr>
      <w:r w:rsidRPr="007E4BC1">
        <w:rPr>
          <w:rFonts w:ascii="Times New Roman" w:hAnsi="Times New Roman" w:cs="Times New Roman"/>
          <w:u w:val="none"/>
        </w:rPr>
        <w:t xml:space="preserve">    double result = coefficients[degree];</w:t>
      </w:r>
    </w:p>
    <w:p w14:paraId="7D17565D" w14:textId="77777777" w:rsidR="007E4BC1" w:rsidRPr="007E4BC1" w:rsidRDefault="007E4BC1" w:rsidP="007E4BC1">
      <w:pPr>
        <w:jc w:val="left"/>
        <w:rPr>
          <w:rFonts w:ascii="Times New Roman" w:hAnsi="Times New Roman" w:cs="Times New Roman"/>
          <w:u w:val="none"/>
        </w:rPr>
      </w:pPr>
      <w:r w:rsidRPr="007E4BC1">
        <w:rPr>
          <w:rFonts w:ascii="Times New Roman" w:hAnsi="Times New Roman" w:cs="Times New Roman"/>
          <w:u w:val="none"/>
        </w:rPr>
        <w:t xml:space="preserve">    for (int i = degree - 1; i &gt;= 0; i--) {</w:t>
      </w:r>
    </w:p>
    <w:p w14:paraId="03593064" w14:textId="77777777" w:rsidR="007E4BC1" w:rsidRPr="007E4BC1" w:rsidRDefault="007E4BC1" w:rsidP="007E4BC1">
      <w:pPr>
        <w:jc w:val="left"/>
        <w:rPr>
          <w:rFonts w:ascii="Times New Roman" w:hAnsi="Times New Roman" w:cs="Times New Roman"/>
          <w:u w:val="none"/>
        </w:rPr>
      </w:pPr>
      <w:r w:rsidRPr="007E4BC1">
        <w:rPr>
          <w:rFonts w:ascii="Times New Roman" w:hAnsi="Times New Roman" w:cs="Times New Roman"/>
          <w:u w:val="none"/>
        </w:rPr>
        <w:t xml:space="preserve">        result = coefficients[i] + x * result;</w:t>
      </w:r>
    </w:p>
    <w:p w14:paraId="0FA21086" w14:textId="77777777" w:rsidR="007E4BC1" w:rsidRPr="007E4BC1" w:rsidRDefault="007E4BC1" w:rsidP="007E4BC1">
      <w:pPr>
        <w:jc w:val="left"/>
        <w:rPr>
          <w:rFonts w:ascii="Times New Roman" w:hAnsi="Times New Roman" w:cs="Times New Roman"/>
          <w:u w:val="none"/>
        </w:rPr>
      </w:pPr>
      <w:r w:rsidRPr="007E4BC1">
        <w:rPr>
          <w:rFonts w:ascii="Times New Roman" w:hAnsi="Times New Roman" w:cs="Times New Roman"/>
          <w:u w:val="none"/>
        </w:rPr>
        <w:t xml:space="preserve">    }</w:t>
      </w:r>
    </w:p>
    <w:p w14:paraId="57608DE4" w14:textId="77777777" w:rsidR="007E4BC1" w:rsidRPr="007E4BC1" w:rsidRDefault="007E4BC1" w:rsidP="007E4BC1">
      <w:pPr>
        <w:jc w:val="left"/>
        <w:rPr>
          <w:rFonts w:ascii="Times New Roman" w:hAnsi="Times New Roman" w:cs="Times New Roman"/>
          <w:u w:val="none"/>
        </w:rPr>
      </w:pPr>
      <w:r w:rsidRPr="007E4BC1">
        <w:rPr>
          <w:rFonts w:ascii="Times New Roman" w:hAnsi="Times New Roman" w:cs="Times New Roman"/>
          <w:u w:val="none"/>
        </w:rPr>
        <w:t xml:space="preserve">    return result;</w:t>
      </w:r>
    </w:p>
    <w:p w14:paraId="2E3039EC" w14:textId="77777777" w:rsidR="007E4BC1" w:rsidRPr="007E4BC1" w:rsidRDefault="007E4BC1" w:rsidP="007E4BC1">
      <w:pPr>
        <w:jc w:val="left"/>
        <w:rPr>
          <w:rFonts w:ascii="Times New Roman" w:hAnsi="Times New Roman" w:cs="Times New Roman"/>
          <w:u w:val="none"/>
        </w:rPr>
      </w:pPr>
      <w:r w:rsidRPr="007E4BC1">
        <w:rPr>
          <w:rFonts w:ascii="Times New Roman" w:hAnsi="Times New Roman" w:cs="Times New Roman"/>
          <w:u w:val="none"/>
        </w:rPr>
        <w:t>}</w:t>
      </w:r>
    </w:p>
    <w:p w14:paraId="0B2AE143" w14:textId="77777777" w:rsidR="007E4BC1" w:rsidRPr="007E4BC1" w:rsidRDefault="007E4BC1" w:rsidP="007E4BC1">
      <w:pPr>
        <w:jc w:val="left"/>
        <w:rPr>
          <w:rFonts w:ascii="Times New Roman" w:hAnsi="Times New Roman" w:cs="Times New Roman"/>
          <w:u w:val="none"/>
        </w:rPr>
      </w:pPr>
    </w:p>
    <w:p w14:paraId="0710889B" w14:textId="77777777" w:rsidR="007E4BC1" w:rsidRPr="007E4BC1" w:rsidRDefault="007E4BC1" w:rsidP="007E4BC1">
      <w:pPr>
        <w:jc w:val="left"/>
        <w:rPr>
          <w:rFonts w:ascii="Times New Roman" w:hAnsi="Times New Roman" w:cs="Times New Roman"/>
          <w:u w:val="none"/>
        </w:rPr>
      </w:pPr>
      <w:r w:rsidRPr="007E4BC1">
        <w:rPr>
          <w:rFonts w:ascii="Times New Roman" w:hAnsi="Times New Roman" w:cs="Times New Roman"/>
          <w:u w:val="none"/>
        </w:rPr>
        <w:t>int main() {</w:t>
      </w:r>
    </w:p>
    <w:p w14:paraId="20555DCE" w14:textId="77777777" w:rsidR="007E4BC1" w:rsidRPr="007E4BC1" w:rsidRDefault="007E4BC1" w:rsidP="007E4BC1">
      <w:pPr>
        <w:jc w:val="left"/>
        <w:rPr>
          <w:rFonts w:ascii="Times New Roman" w:hAnsi="Times New Roman" w:cs="Times New Roman"/>
          <w:u w:val="none"/>
        </w:rPr>
      </w:pPr>
      <w:r w:rsidRPr="007E4BC1">
        <w:rPr>
          <w:rFonts w:ascii="Times New Roman" w:hAnsi="Times New Roman" w:cs="Times New Roman"/>
          <w:u w:val="none"/>
        </w:rPr>
        <w:t xml:space="preserve">    int degree;</w:t>
      </w:r>
    </w:p>
    <w:p w14:paraId="05FC63DB" w14:textId="77777777" w:rsidR="007E4BC1" w:rsidRPr="007E4BC1" w:rsidRDefault="007E4BC1" w:rsidP="007E4BC1">
      <w:pPr>
        <w:jc w:val="left"/>
        <w:rPr>
          <w:rFonts w:ascii="Times New Roman" w:hAnsi="Times New Roman" w:cs="Times New Roman"/>
          <w:u w:val="none"/>
        </w:rPr>
      </w:pPr>
      <w:r w:rsidRPr="007E4BC1">
        <w:rPr>
          <w:rFonts w:ascii="Times New Roman" w:hAnsi="Times New Roman" w:cs="Times New Roman"/>
          <w:u w:val="none"/>
        </w:rPr>
        <w:t xml:space="preserve">    cout &lt;&lt; "Nhap bac cua da thuc: ";</w:t>
      </w:r>
    </w:p>
    <w:p w14:paraId="3E8F8EFE" w14:textId="77777777" w:rsidR="007E4BC1" w:rsidRPr="007E4BC1" w:rsidRDefault="007E4BC1" w:rsidP="007E4BC1">
      <w:pPr>
        <w:jc w:val="left"/>
        <w:rPr>
          <w:rFonts w:ascii="Times New Roman" w:hAnsi="Times New Roman" w:cs="Times New Roman"/>
          <w:u w:val="none"/>
        </w:rPr>
      </w:pPr>
      <w:r w:rsidRPr="007E4BC1">
        <w:rPr>
          <w:rFonts w:ascii="Times New Roman" w:hAnsi="Times New Roman" w:cs="Times New Roman"/>
          <w:u w:val="none"/>
        </w:rPr>
        <w:t xml:space="preserve">    cin &gt;&gt; degree;</w:t>
      </w:r>
    </w:p>
    <w:p w14:paraId="246D7639" w14:textId="77777777" w:rsidR="007E4BC1" w:rsidRPr="007E4BC1" w:rsidRDefault="007E4BC1" w:rsidP="007E4BC1">
      <w:pPr>
        <w:jc w:val="left"/>
        <w:rPr>
          <w:rFonts w:ascii="Times New Roman" w:hAnsi="Times New Roman" w:cs="Times New Roman"/>
          <w:u w:val="none"/>
        </w:rPr>
      </w:pPr>
    </w:p>
    <w:p w14:paraId="165D3B48" w14:textId="77777777" w:rsidR="007E4BC1" w:rsidRPr="007E4BC1" w:rsidRDefault="007E4BC1" w:rsidP="007E4BC1">
      <w:pPr>
        <w:jc w:val="left"/>
        <w:rPr>
          <w:rFonts w:ascii="Times New Roman" w:hAnsi="Times New Roman" w:cs="Times New Roman"/>
          <w:u w:val="none"/>
        </w:rPr>
      </w:pPr>
      <w:r w:rsidRPr="007E4BC1">
        <w:rPr>
          <w:rFonts w:ascii="Times New Roman" w:hAnsi="Times New Roman" w:cs="Times New Roman"/>
          <w:u w:val="none"/>
        </w:rPr>
        <w:t xml:space="preserve">    double coefficients[degree + 1];</w:t>
      </w:r>
    </w:p>
    <w:p w14:paraId="11B7F314" w14:textId="77777777" w:rsidR="007E4BC1" w:rsidRPr="007E4BC1" w:rsidRDefault="007E4BC1" w:rsidP="007E4BC1">
      <w:pPr>
        <w:jc w:val="left"/>
        <w:rPr>
          <w:rFonts w:ascii="Times New Roman" w:hAnsi="Times New Roman" w:cs="Times New Roman"/>
          <w:u w:val="none"/>
        </w:rPr>
      </w:pPr>
      <w:r w:rsidRPr="007E4BC1">
        <w:rPr>
          <w:rFonts w:ascii="Times New Roman" w:hAnsi="Times New Roman" w:cs="Times New Roman"/>
          <w:u w:val="none"/>
        </w:rPr>
        <w:t xml:space="preserve">    cout &lt;&lt; "Nhap cac he so cua da thuc theo thu tu: ";</w:t>
      </w:r>
    </w:p>
    <w:p w14:paraId="58F50966" w14:textId="77777777" w:rsidR="007E4BC1" w:rsidRPr="007E4BC1" w:rsidRDefault="007E4BC1" w:rsidP="007E4BC1">
      <w:pPr>
        <w:jc w:val="left"/>
        <w:rPr>
          <w:rFonts w:ascii="Times New Roman" w:hAnsi="Times New Roman" w:cs="Times New Roman"/>
          <w:u w:val="none"/>
        </w:rPr>
      </w:pPr>
      <w:r w:rsidRPr="007E4BC1">
        <w:rPr>
          <w:rFonts w:ascii="Times New Roman" w:hAnsi="Times New Roman" w:cs="Times New Roman"/>
          <w:u w:val="none"/>
        </w:rPr>
        <w:t xml:space="preserve">    for (int i = degree; i &gt;= 0; i--) {</w:t>
      </w:r>
    </w:p>
    <w:p w14:paraId="4B7684AA" w14:textId="77777777" w:rsidR="007E4BC1" w:rsidRPr="007E4BC1" w:rsidRDefault="007E4BC1" w:rsidP="007E4BC1">
      <w:pPr>
        <w:jc w:val="left"/>
        <w:rPr>
          <w:rFonts w:ascii="Times New Roman" w:hAnsi="Times New Roman" w:cs="Times New Roman"/>
          <w:u w:val="none"/>
        </w:rPr>
      </w:pPr>
      <w:r w:rsidRPr="007E4BC1">
        <w:rPr>
          <w:rFonts w:ascii="Times New Roman" w:hAnsi="Times New Roman" w:cs="Times New Roman"/>
          <w:u w:val="none"/>
        </w:rPr>
        <w:t xml:space="preserve">        cin &gt;&gt; coefficients[i];</w:t>
      </w:r>
    </w:p>
    <w:p w14:paraId="1CCC5C34" w14:textId="77777777" w:rsidR="007E4BC1" w:rsidRPr="007E4BC1" w:rsidRDefault="007E4BC1" w:rsidP="007E4BC1">
      <w:pPr>
        <w:jc w:val="left"/>
        <w:rPr>
          <w:rFonts w:ascii="Times New Roman" w:hAnsi="Times New Roman" w:cs="Times New Roman"/>
          <w:u w:val="none"/>
        </w:rPr>
      </w:pPr>
      <w:r w:rsidRPr="007E4BC1">
        <w:rPr>
          <w:rFonts w:ascii="Times New Roman" w:hAnsi="Times New Roman" w:cs="Times New Roman"/>
          <w:u w:val="none"/>
        </w:rPr>
        <w:t xml:space="preserve">    }</w:t>
      </w:r>
    </w:p>
    <w:p w14:paraId="66FA06B0" w14:textId="77777777" w:rsidR="007E4BC1" w:rsidRPr="007E4BC1" w:rsidRDefault="007E4BC1" w:rsidP="007E4BC1">
      <w:pPr>
        <w:jc w:val="left"/>
        <w:rPr>
          <w:rFonts w:ascii="Times New Roman" w:hAnsi="Times New Roman" w:cs="Times New Roman"/>
          <w:u w:val="none"/>
        </w:rPr>
      </w:pPr>
    </w:p>
    <w:p w14:paraId="20DF78F0" w14:textId="77777777" w:rsidR="007E4BC1" w:rsidRPr="007E4BC1" w:rsidRDefault="007E4BC1" w:rsidP="007E4BC1">
      <w:pPr>
        <w:jc w:val="left"/>
        <w:rPr>
          <w:rFonts w:ascii="Times New Roman" w:hAnsi="Times New Roman" w:cs="Times New Roman"/>
          <w:u w:val="none"/>
        </w:rPr>
      </w:pPr>
      <w:r w:rsidRPr="007E4BC1">
        <w:rPr>
          <w:rFonts w:ascii="Times New Roman" w:hAnsi="Times New Roman" w:cs="Times New Roman"/>
          <w:u w:val="none"/>
        </w:rPr>
        <w:t xml:space="preserve">    double x;</w:t>
      </w:r>
    </w:p>
    <w:p w14:paraId="382F515A" w14:textId="77777777" w:rsidR="007E4BC1" w:rsidRPr="007E4BC1" w:rsidRDefault="007E4BC1" w:rsidP="007E4BC1">
      <w:pPr>
        <w:jc w:val="left"/>
        <w:rPr>
          <w:rFonts w:ascii="Times New Roman" w:hAnsi="Times New Roman" w:cs="Times New Roman"/>
          <w:u w:val="none"/>
        </w:rPr>
      </w:pPr>
      <w:r w:rsidRPr="007E4BC1">
        <w:rPr>
          <w:rFonts w:ascii="Times New Roman" w:hAnsi="Times New Roman" w:cs="Times New Roman"/>
          <w:u w:val="none"/>
        </w:rPr>
        <w:t xml:space="preserve">    cout &lt;&lt; "Nhap gia tri cua x: ";</w:t>
      </w:r>
    </w:p>
    <w:p w14:paraId="0A50AC16" w14:textId="77777777" w:rsidR="007E4BC1" w:rsidRPr="007E4BC1" w:rsidRDefault="007E4BC1" w:rsidP="007E4BC1">
      <w:pPr>
        <w:jc w:val="left"/>
        <w:rPr>
          <w:rFonts w:ascii="Times New Roman" w:hAnsi="Times New Roman" w:cs="Times New Roman"/>
          <w:u w:val="none"/>
        </w:rPr>
      </w:pPr>
      <w:r w:rsidRPr="007E4BC1">
        <w:rPr>
          <w:rFonts w:ascii="Times New Roman" w:hAnsi="Times New Roman" w:cs="Times New Roman"/>
          <w:u w:val="none"/>
        </w:rPr>
        <w:t xml:space="preserve">    cin &gt;&gt; x;</w:t>
      </w:r>
    </w:p>
    <w:p w14:paraId="53E678EB" w14:textId="77777777" w:rsidR="007E4BC1" w:rsidRPr="007E4BC1" w:rsidRDefault="007E4BC1" w:rsidP="007E4BC1">
      <w:pPr>
        <w:jc w:val="left"/>
        <w:rPr>
          <w:rFonts w:ascii="Times New Roman" w:hAnsi="Times New Roman" w:cs="Times New Roman"/>
          <w:u w:val="none"/>
        </w:rPr>
      </w:pPr>
    </w:p>
    <w:p w14:paraId="4BB9C0AA" w14:textId="77777777" w:rsidR="007E4BC1" w:rsidRPr="007E4BC1" w:rsidRDefault="007E4BC1" w:rsidP="007E4BC1">
      <w:pPr>
        <w:jc w:val="left"/>
        <w:rPr>
          <w:rFonts w:ascii="Times New Roman" w:hAnsi="Times New Roman" w:cs="Times New Roman"/>
          <w:u w:val="none"/>
        </w:rPr>
      </w:pPr>
      <w:r w:rsidRPr="007E4BC1">
        <w:rPr>
          <w:rFonts w:ascii="Times New Roman" w:hAnsi="Times New Roman" w:cs="Times New Roman"/>
          <w:u w:val="none"/>
        </w:rPr>
        <w:t xml:space="preserve">    double result = evaluatePolynomial(coefficients, degree, x);</w:t>
      </w:r>
    </w:p>
    <w:p w14:paraId="302105D0" w14:textId="77777777" w:rsidR="007E4BC1" w:rsidRPr="007E4BC1" w:rsidRDefault="007E4BC1" w:rsidP="007E4BC1">
      <w:pPr>
        <w:jc w:val="left"/>
        <w:rPr>
          <w:rFonts w:ascii="Times New Roman" w:hAnsi="Times New Roman" w:cs="Times New Roman"/>
          <w:u w:val="none"/>
        </w:rPr>
      </w:pPr>
      <w:r w:rsidRPr="007E4BC1">
        <w:rPr>
          <w:rFonts w:ascii="Times New Roman" w:hAnsi="Times New Roman" w:cs="Times New Roman"/>
          <w:u w:val="none"/>
        </w:rPr>
        <w:t xml:space="preserve">    cout &lt;&lt; "Gia tri cua bieu thuc tai x = " &lt;&lt; x &lt;&lt; " la " &lt;&lt; result &lt;&lt; endl;</w:t>
      </w:r>
    </w:p>
    <w:p w14:paraId="7DE8BE0C" w14:textId="77777777" w:rsidR="007E4BC1" w:rsidRPr="007E4BC1" w:rsidRDefault="007E4BC1" w:rsidP="007E4BC1">
      <w:pPr>
        <w:jc w:val="left"/>
        <w:rPr>
          <w:rFonts w:ascii="Times New Roman" w:hAnsi="Times New Roman" w:cs="Times New Roman"/>
          <w:u w:val="none"/>
        </w:rPr>
      </w:pPr>
    </w:p>
    <w:p w14:paraId="64CFC91E" w14:textId="77777777" w:rsidR="007E4BC1" w:rsidRPr="007E4BC1" w:rsidRDefault="007E4BC1" w:rsidP="007E4BC1">
      <w:pPr>
        <w:jc w:val="left"/>
        <w:rPr>
          <w:rFonts w:ascii="Times New Roman" w:hAnsi="Times New Roman" w:cs="Times New Roman"/>
          <w:u w:val="none"/>
        </w:rPr>
      </w:pPr>
      <w:r w:rsidRPr="007E4BC1">
        <w:rPr>
          <w:rFonts w:ascii="Times New Roman" w:hAnsi="Times New Roman" w:cs="Times New Roman"/>
          <w:u w:val="none"/>
        </w:rPr>
        <w:t xml:space="preserve">    return 0;</w:t>
      </w:r>
    </w:p>
    <w:p w14:paraId="628F8D79" w14:textId="77777777" w:rsidR="007E4BC1" w:rsidRDefault="007E4BC1" w:rsidP="007E4BC1">
      <w:pPr>
        <w:jc w:val="left"/>
        <w:rPr>
          <w:rFonts w:ascii="Times New Roman" w:hAnsi="Times New Roman" w:cs="Times New Roman"/>
          <w:u w:val="none"/>
        </w:rPr>
      </w:pPr>
      <w:r w:rsidRPr="007E4BC1">
        <w:rPr>
          <w:rFonts w:ascii="Times New Roman" w:hAnsi="Times New Roman" w:cs="Times New Roman"/>
          <w:u w:val="none"/>
        </w:rPr>
        <w:t>}</w:t>
      </w:r>
    </w:p>
    <w:p w14:paraId="22548710" w14:textId="77777777" w:rsidR="007E4BC1" w:rsidRDefault="007E4BC1" w:rsidP="007E4BC1">
      <w:pPr>
        <w:jc w:val="left"/>
        <w:rPr>
          <w:rFonts w:ascii="Times New Roman" w:hAnsi="Times New Roman" w:cs="Times New Roman"/>
          <w:u w:val="none"/>
        </w:rPr>
      </w:pPr>
    </w:p>
    <w:p w14:paraId="4C94CEF3" w14:textId="77777777" w:rsidR="007E4BC1" w:rsidRDefault="007E4BC1" w:rsidP="007E4BC1">
      <w:pPr>
        <w:jc w:val="left"/>
        <w:rPr>
          <w:rFonts w:ascii="Times New Roman" w:hAnsi="Times New Roman" w:cs="Times New Roman"/>
          <w:b/>
          <w:bCs w:val="0"/>
          <w:u w:val="none"/>
        </w:rPr>
      </w:pPr>
      <w:r w:rsidRPr="007E4BC1">
        <w:rPr>
          <w:rFonts w:ascii="Times New Roman" w:hAnsi="Times New Roman" w:cs="Times New Roman"/>
          <w:b/>
          <w:bCs w:val="0"/>
          <w:u w:val="none"/>
        </w:rPr>
        <w:t>3.Hướng dẫn thực thi</w:t>
      </w:r>
    </w:p>
    <w:p w14:paraId="1CF26C96" w14:textId="38A2B880" w:rsidR="00556CF7" w:rsidRDefault="007E4BC1" w:rsidP="004E4218">
      <w:pPr>
        <w:ind w:firstLine="720"/>
        <w:rPr>
          <w:rFonts w:ascii="Times New Roman" w:hAnsi="Times New Roman" w:cs="Times New Roman"/>
          <w:u w:val="none"/>
        </w:rPr>
      </w:pPr>
      <w:r>
        <w:rPr>
          <w:rFonts w:ascii="Times New Roman" w:hAnsi="Times New Roman" w:cs="Times New Roman"/>
          <w:u w:val="none"/>
        </w:rPr>
        <w:t xml:space="preserve">Thuật toán cho phép người dùng nhập </w:t>
      </w:r>
      <w:r>
        <w:rPr>
          <w:rFonts w:ascii="Times New Roman" w:hAnsi="Times New Roman" w:cs="Times New Roman"/>
          <w:u w:val="none"/>
        </w:rPr>
        <w:t>bậc của đa thức</w:t>
      </w:r>
      <w:r>
        <w:rPr>
          <w:rFonts w:ascii="Times New Roman" w:hAnsi="Times New Roman" w:cs="Times New Roman"/>
          <w:u w:val="none"/>
        </w:rPr>
        <w:t xml:space="preserve">, </w:t>
      </w:r>
      <w:r>
        <w:rPr>
          <w:rFonts w:ascii="Times New Roman" w:hAnsi="Times New Roman" w:cs="Times New Roman"/>
          <w:u w:val="none"/>
        </w:rPr>
        <w:t>các hệ số của đa thức theo thứ tự lần lượt, giá trị của biến</w:t>
      </w:r>
      <w:r>
        <w:rPr>
          <w:rFonts w:ascii="Times New Roman" w:hAnsi="Times New Roman" w:cs="Times New Roman"/>
          <w:u w:val="none"/>
        </w:rPr>
        <w:t xml:space="preserve">. Thuật toán sẽ xuất ra </w:t>
      </w:r>
      <w:r>
        <w:rPr>
          <w:rFonts w:ascii="Times New Roman" w:hAnsi="Times New Roman" w:cs="Times New Roman"/>
          <w:u w:val="none"/>
        </w:rPr>
        <w:t>giá trị của biểu thức tại x bằng giá trị đã nhập.</w:t>
      </w:r>
    </w:p>
    <w:p w14:paraId="19FA0A99" w14:textId="77777777" w:rsidR="007E4BC1" w:rsidRDefault="007E4BC1" w:rsidP="007E4BC1">
      <w:pPr>
        <w:ind w:firstLine="720"/>
        <w:jc w:val="left"/>
        <w:rPr>
          <w:rFonts w:ascii="Times New Roman" w:hAnsi="Times New Roman" w:cs="Times New Roman"/>
          <w:u w:val="none"/>
        </w:rPr>
      </w:pPr>
    </w:p>
    <w:p w14:paraId="6394EC58" w14:textId="77777777" w:rsidR="007E4BC1" w:rsidRDefault="007E4BC1" w:rsidP="007E4BC1">
      <w:pPr>
        <w:ind w:firstLine="720"/>
        <w:jc w:val="left"/>
        <w:rPr>
          <w:rFonts w:ascii="Times New Roman" w:hAnsi="Times New Roman" w:cs="Times New Roman"/>
          <w:u w:val="none"/>
        </w:rPr>
      </w:pPr>
    </w:p>
    <w:p w14:paraId="0B3F5869" w14:textId="77777777" w:rsidR="007E4BC1" w:rsidRDefault="007E4BC1" w:rsidP="007E4BC1">
      <w:pPr>
        <w:ind w:firstLine="720"/>
        <w:jc w:val="left"/>
        <w:rPr>
          <w:rFonts w:ascii="Times New Roman" w:hAnsi="Times New Roman" w:cs="Times New Roman"/>
          <w:u w:val="none"/>
        </w:rPr>
      </w:pPr>
    </w:p>
    <w:p w14:paraId="70E5CB0E" w14:textId="77777777" w:rsidR="007E4BC1" w:rsidRDefault="007E4BC1" w:rsidP="007E4BC1">
      <w:pPr>
        <w:ind w:firstLine="720"/>
        <w:jc w:val="left"/>
        <w:rPr>
          <w:rFonts w:ascii="Times New Roman" w:hAnsi="Times New Roman" w:cs="Times New Roman"/>
          <w:u w:val="none"/>
        </w:rPr>
      </w:pPr>
    </w:p>
    <w:p w14:paraId="6D420474" w14:textId="49455DD5" w:rsidR="007E4BC1" w:rsidRDefault="007E4BC1" w:rsidP="007E4BC1">
      <w:pPr>
        <w:ind w:firstLine="720"/>
        <w:jc w:val="center"/>
        <w:rPr>
          <w:rFonts w:ascii="Times New Roman" w:hAnsi="Times New Roman" w:cs="Times New Roman"/>
          <w:u w:val="none"/>
        </w:rPr>
      </w:pPr>
      <w:r>
        <w:rPr>
          <w:rFonts w:ascii="Times New Roman" w:hAnsi="Times New Roman" w:cs="Times New Roman"/>
          <w:u w:val="none"/>
        </w:rPr>
        <w:t>~ ~ ~ o0o ~ ~ ~</w:t>
      </w:r>
    </w:p>
    <w:p w14:paraId="1F3C5F9E" w14:textId="77777777" w:rsidR="004E4218" w:rsidRDefault="004E4218" w:rsidP="007E4BC1">
      <w:pPr>
        <w:ind w:firstLine="720"/>
        <w:jc w:val="center"/>
        <w:rPr>
          <w:rFonts w:ascii="Times New Roman" w:hAnsi="Times New Roman" w:cs="Times New Roman"/>
          <w:u w:val="none"/>
        </w:rPr>
      </w:pPr>
    </w:p>
    <w:p w14:paraId="5782364C" w14:textId="77777777" w:rsidR="004E4218" w:rsidRDefault="004E4218" w:rsidP="007E4BC1">
      <w:pPr>
        <w:ind w:firstLine="720"/>
        <w:jc w:val="center"/>
        <w:rPr>
          <w:rFonts w:ascii="Times New Roman" w:hAnsi="Times New Roman" w:cs="Times New Roman"/>
          <w:u w:val="none"/>
        </w:rPr>
      </w:pPr>
    </w:p>
    <w:p w14:paraId="2C59C4DB" w14:textId="77777777" w:rsidR="004E4218" w:rsidRDefault="004E4218" w:rsidP="007E4BC1">
      <w:pPr>
        <w:ind w:firstLine="720"/>
        <w:jc w:val="center"/>
        <w:rPr>
          <w:rFonts w:ascii="Times New Roman" w:hAnsi="Times New Roman" w:cs="Times New Roman"/>
          <w:u w:val="none"/>
        </w:rPr>
      </w:pPr>
    </w:p>
    <w:p w14:paraId="1618FFAB" w14:textId="77777777" w:rsidR="004E4218" w:rsidRDefault="004E4218" w:rsidP="007E4BC1">
      <w:pPr>
        <w:ind w:firstLine="720"/>
        <w:jc w:val="center"/>
        <w:rPr>
          <w:rFonts w:ascii="Times New Roman" w:hAnsi="Times New Roman" w:cs="Times New Roman"/>
          <w:u w:val="none"/>
        </w:rPr>
      </w:pPr>
    </w:p>
    <w:p w14:paraId="3AB7958D" w14:textId="4C7042D8" w:rsidR="004E4218" w:rsidRDefault="004E4218" w:rsidP="007E4BC1">
      <w:pPr>
        <w:ind w:firstLine="720"/>
        <w:jc w:val="center"/>
        <w:rPr>
          <w:rFonts w:ascii="Times New Roman" w:hAnsi="Times New Roman" w:cs="Times New Roman"/>
          <w:b/>
          <w:bCs w:val="0"/>
          <w:u w:val="none"/>
        </w:rPr>
      </w:pPr>
      <w:r w:rsidRPr="004E4218">
        <w:rPr>
          <w:rFonts w:ascii="Times New Roman" w:hAnsi="Times New Roman" w:cs="Times New Roman"/>
          <w:b/>
          <w:bCs w:val="0"/>
          <w:u w:val="none"/>
        </w:rPr>
        <w:t>BÀI 3: CÀI ĐẶT GIẢI THUẬT STRASSEN CHO NHÂN ĐA THỨC</w:t>
      </w:r>
    </w:p>
    <w:p w14:paraId="7A6A649D" w14:textId="77777777" w:rsidR="004E4218" w:rsidRDefault="004E4218" w:rsidP="007E4BC1">
      <w:pPr>
        <w:ind w:firstLine="720"/>
        <w:jc w:val="center"/>
        <w:rPr>
          <w:rFonts w:ascii="Times New Roman" w:hAnsi="Times New Roman" w:cs="Times New Roman"/>
          <w:b/>
          <w:bCs w:val="0"/>
          <w:u w:val="none"/>
        </w:rPr>
      </w:pPr>
    </w:p>
    <w:p w14:paraId="29A49AC4" w14:textId="0F7C7065" w:rsidR="004E4218" w:rsidRDefault="004E4218" w:rsidP="004E4218">
      <w:pPr>
        <w:jc w:val="left"/>
        <w:rPr>
          <w:rFonts w:ascii="Times New Roman" w:hAnsi="Times New Roman" w:cs="Times New Roman"/>
          <w:b/>
          <w:bCs w:val="0"/>
          <w:u w:val="none"/>
        </w:rPr>
      </w:pPr>
      <w:r>
        <w:rPr>
          <w:rFonts w:ascii="Times New Roman" w:hAnsi="Times New Roman" w:cs="Times New Roman"/>
          <w:b/>
          <w:bCs w:val="0"/>
          <w:u w:val="none"/>
        </w:rPr>
        <w:t>1.Tìm hiểu bài toán</w:t>
      </w:r>
    </w:p>
    <w:p w14:paraId="29FF97AF" w14:textId="056CDFBF" w:rsidR="004E4218" w:rsidRPr="004E4218" w:rsidRDefault="004E4218" w:rsidP="004E4218">
      <w:pPr>
        <w:ind w:firstLine="720"/>
        <w:rPr>
          <w:rFonts w:ascii="Times New Roman" w:hAnsi="Times New Roman" w:cs="Times New Roman"/>
          <w:u w:val="none"/>
        </w:rPr>
      </w:pPr>
      <w:r w:rsidRPr="004E4218">
        <w:rPr>
          <w:rFonts w:ascii="Times New Roman" w:hAnsi="Times New Roman" w:cs="Times New Roman"/>
          <w:u w:val="none"/>
        </w:rPr>
        <w:t>Để cài đặt giải thuật Strassen cho việc nhân đa thức, chúng ta cần làm theo các bước sau đây:</w:t>
      </w:r>
    </w:p>
    <w:p w14:paraId="15DC9D23" w14:textId="28C701C2" w:rsidR="004E4218" w:rsidRPr="004E4218" w:rsidRDefault="004E4218" w:rsidP="004E4218">
      <w:pPr>
        <w:ind w:left="720" w:firstLine="720"/>
        <w:rPr>
          <w:rFonts w:ascii="Times New Roman" w:hAnsi="Times New Roman" w:cs="Times New Roman"/>
          <w:u w:val="none"/>
        </w:rPr>
      </w:pPr>
      <w:r w:rsidRPr="004E4218">
        <w:rPr>
          <w:rFonts w:ascii="Times New Roman" w:hAnsi="Times New Roman" w:cs="Times New Roman"/>
          <w:u w:val="none"/>
        </w:rPr>
        <w:t>-</w:t>
      </w:r>
      <w:r>
        <w:rPr>
          <w:rFonts w:ascii="Times New Roman" w:hAnsi="Times New Roman" w:cs="Times New Roman"/>
          <w:u w:val="none"/>
        </w:rPr>
        <w:t xml:space="preserve"> </w:t>
      </w:r>
      <w:r w:rsidRPr="004E4218">
        <w:rPr>
          <w:rFonts w:ascii="Times New Roman" w:hAnsi="Times New Roman" w:cs="Times New Roman"/>
          <w:u w:val="none"/>
        </w:rPr>
        <w:t>Chia đa thức thành các đa thức con có bậc nhỏ hơn bằng cách sử dụng thuật toán chia đa thức.</w:t>
      </w:r>
    </w:p>
    <w:p w14:paraId="497143C8" w14:textId="5831432A" w:rsidR="004E4218" w:rsidRPr="004E4218" w:rsidRDefault="004E4218" w:rsidP="004E4218">
      <w:pPr>
        <w:ind w:left="720" w:firstLine="720"/>
        <w:rPr>
          <w:rFonts w:ascii="Times New Roman" w:hAnsi="Times New Roman" w:cs="Times New Roman"/>
          <w:u w:val="none"/>
        </w:rPr>
      </w:pPr>
      <w:r>
        <w:rPr>
          <w:rFonts w:ascii="Times New Roman" w:hAnsi="Times New Roman" w:cs="Times New Roman"/>
          <w:u w:val="none"/>
        </w:rPr>
        <w:t xml:space="preserve">- </w:t>
      </w:r>
      <w:r w:rsidRPr="004E4218">
        <w:rPr>
          <w:rFonts w:ascii="Times New Roman" w:hAnsi="Times New Roman" w:cs="Times New Roman"/>
          <w:u w:val="none"/>
        </w:rPr>
        <w:t>Áp dụng giải thuật Strassen để tính toán tích của các đa thức con này.</w:t>
      </w:r>
    </w:p>
    <w:p w14:paraId="19198C01" w14:textId="2340E704" w:rsidR="004E4218" w:rsidRPr="004E4218" w:rsidRDefault="004E4218" w:rsidP="004E4218">
      <w:pPr>
        <w:ind w:left="720" w:firstLine="720"/>
        <w:rPr>
          <w:rFonts w:ascii="Times New Roman" w:hAnsi="Times New Roman" w:cs="Times New Roman"/>
          <w:u w:val="none"/>
        </w:rPr>
      </w:pPr>
      <w:r>
        <w:rPr>
          <w:rFonts w:ascii="Times New Roman" w:hAnsi="Times New Roman" w:cs="Times New Roman"/>
          <w:u w:val="none"/>
        </w:rPr>
        <w:t xml:space="preserve">- </w:t>
      </w:r>
      <w:r w:rsidRPr="004E4218">
        <w:rPr>
          <w:rFonts w:ascii="Times New Roman" w:hAnsi="Times New Roman" w:cs="Times New Roman"/>
          <w:u w:val="none"/>
        </w:rPr>
        <w:t>Kết hợp kết quả để tạo ra kết quả cuối cùng.</w:t>
      </w:r>
    </w:p>
    <w:p w14:paraId="5C284E66" w14:textId="0DE37A38" w:rsidR="004E4218" w:rsidRPr="004E4218" w:rsidRDefault="004E4218" w:rsidP="004E4218">
      <w:pPr>
        <w:ind w:firstLine="720"/>
        <w:rPr>
          <w:rFonts w:ascii="Times New Roman" w:hAnsi="Times New Roman" w:cs="Times New Roman"/>
          <w:u w:val="none"/>
        </w:rPr>
      </w:pPr>
      <w:r w:rsidRPr="004E4218">
        <w:rPr>
          <w:rFonts w:ascii="Times New Roman" w:hAnsi="Times New Roman" w:cs="Times New Roman"/>
          <w:u w:val="none"/>
        </w:rPr>
        <w:t>Bước đầu tiên là chia đa thức thành các đa thức con có bậc nhỏ hơn. Chúng ta có thể sử dụng thuật toán chia đa thức để làm điều này. Cụ thể, chúng ta chia đa thức ban đầu thành hai đa thức con có bậc bằng nhau và tiếp tục chia đa thức con này cho đến khi các đa thức con có bậc thấp hơn một ngưỡng nhất định.</w:t>
      </w:r>
    </w:p>
    <w:p w14:paraId="70A8FB1F" w14:textId="6AD473A2" w:rsidR="004E4218" w:rsidRPr="004E4218" w:rsidRDefault="004E4218" w:rsidP="004E4218">
      <w:pPr>
        <w:ind w:firstLine="720"/>
        <w:rPr>
          <w:rFonts w:ascii="Times New Roman" w:hAnsi="Times New Roman" w:cs="Times New Roman"/>
          <w:u w:val="none"/>
        </w:rPr>
      </w:pPr>
      <w:r w:rsidRPr="004E4218">
        <w:rPr>
          <w:rFonts w:ascii="Times New Roman" w:hAnsi="Times New Roman" w:cs="Times New Roman"/>
          <w:u w:val="none"/>
        </w:rPr>
        <w:t>Sau đó, chúng ta sử dụng giải thuật Strassen để tính toán tích của các đa thức con này. Giải thuật Strassen có thể được sử dụng để tính toán tích của hai ma trận vuông có cùng kích thước. Trong trường hợp của đa thức, chúng ta có thể coi đa thức là một ma trận dòng hoặc cột với các hệ số của đa thức là các phần tử của ma trận. Chúng ta sẽ cần thay đổi một chút giải thuật Strassen để làm việc với đa thức.</w:t>
      </w:r>
    </w:p>
    <w:p w14:paraId="2BE2421B" w14:textId="1DB6B5E5" w:rsidR="004E4218" w:rsidRPr="004E4218" w:rsidRDefault="004E4218" w:rsidP="004E4218">
      <w:pPr>
        <w:ind w:firstLine="720"/>
        <w:rPr>
          <w:rFonts w:ascii="Times New Roman" w:hAnsi="Times New Roman" w:cs="Times New Roman"/>
          <w:u w:val="none"/>
        </w:rPr>
      </w:pPr>
      <w:r w:rsidRPr="004E4218">
        <w:rPr>
          <w:rFonts w:ascii="Times New Roman" w:hAnsi="Times New Roman" w:cs="Times New Roman"/>
          <w:u w:val="none"/>
        </w:rPr>
        <w:t>Cuối cùng, chúng ta kết hợp kết quả của tích các đa thức con để tạo ra kết quả cuối cùng của việc nhân đa thức bằng cách sử dụng phép cộng và phép trừ đa thức.</w:t>
      </w:r>
    </w:p>
    <w:p w14:paraId="2F61B815" w14:textId="724B77D9" w:rsidR="004E4218" w:rsidRDefault="004E4218" w:rsidP="004E4218">
      <w:pPr>
        <w:jc w:val="left"/>
        <w:rPr>
          <w:rFonts w:ascii="Times New Roman" w:hAnsi="Times New Roman" w:cs="Times New Roman"/>
          <w:b/>
          <w:bCs w:val="0"/>
          <w:u w:val="none"/>
        </w:rPr>
      </w:pPr>
      <w:r>
        <w:rPr>
          <w:rFonts w:ascii="Times New Roman" w:hAnsi="Times New Roman" w:cs="Times New Roman"/>
          <w:b/>
          <w:bCs w:val="0"/>
          <w:u w:val="none"/>
        </w:rPr>
        <w:t>2.Cài đặt</w:t>
      </w:r>
    </w:p>
    <w:p w14:paraId="76744D6A" w14:textId="77777777" w:rsidR="004E4218" w:rsidRDefault="004E4218" w:rsidP="004E4218">
      <w:pPr>
        <w:jc w:val="left"/>
        <w:rPr>
          <w:rFonts w:ascii="Times New Roman" w:hAnsi="Times New Roman" w:cs="Times New Roman"/>
          <w:b/>
          <w:bCs w:val="0"/>
          <w:u w:val="none"/>
        </w:rPr>
      </w:pPr>
    </w:p>
    <w:p w14:paraId="0DE317BC" w14:textId="1EC411E7" w:rsidR="004E4218" w:rsidRDefault="004E4218" w:rsidP="004E4218">
      <w:pPr>
        <w:jc w:val="left"/>
        <w:rPr>
          <w:rFonts w:ascii="Times New Roman" w:hAnsi="Times New Roman" w:cs="Times New Roman"/>
          <w:b/>
          <w:bCs w:val="0"/>
          <w:u w:val="none"/>
        </w:rPr>
      </w:pPr>
      <w:r>
        <w:rPr>
          <w:rFonts w:ascii="Times New Roman" w:hAnsi="Times New Roman" w:cs="Times New Roman"/>
          <w:b/>
          <w:bCs w:val="0"/>
          <w:u w:val="none"/>
        </w:rPr>
        <w:t>3.Hướng dẫn thực thi</w:t>
      </w:r>
    </w:p>
    <w:p w14:paraId="1D1AC8F7" w14:textId="77777777" w:rsidR="004E4218" w:rsidRPr="004E4218" w:rsidRDefault="004E4218" w:rsidP="004E4218">
      <w:pPr>
        <w:jc w:val="left"/>
        <w:rPr>
          <w:rFonts w:ascii="Times New Roman" w:hAnsi="Times New Roman" w:cs="Times New Roman"/>
          <w:b/>
          <w:bCs w:val="0"/>
          <w:u w:val="none"/>
        </w:rPr>
      </w:pPr>
    </w:p>
    <w:p w14:paraId="40EFCC26" w14:textId="77777777" w:rsidR="004E4218" w:rsidRDefault="004E4218" w:rsidP="007E4BC1">
      <w:pPr>
        <w:ind w:firstLine="720"/>
        <w:jc w:val="center"/>
        <w:rPr>
          <w:rFonts w:ascii="Times New Roman" w:hAnsi="Times New Roman" w:cs="Times New Roman"/>
          <w:u w:val="none"/>
        </w:rPr>
      </w:pPr>
    </w:p>
    <w:p w14:paraId="69DA8875" w14:textId="77777777" w:rsidR="004E4218" w:rsidRDefault="004E4218" w:rsidP="007E4BC1">
      <w:pPr>
        <w:ind w:firstLine="720"/>
        <w:jc w:val="center"/>
        <w:rPr>
          <w:rFonts w:ascii="Times New Roman" w:hAnsi="Times New Roman" w:cs="Times New Roman"/>
          <w:u w:val="none"/>
        </w:rPr>
      </w:pPr>
    </w:p>
    <w:p w14:paraId="67582DD7" w14:textId="77777777" w:rsidR="004E4218" w:rsidRDefault="004E4218" w:rsidP="007E4BC1">
      <w:pPr>
        <w:ind w:firstLine="720"/>
        <w:jc w:val="center"/>
        <w:rPr>
          <w:rFonts w:ascii="Times New Roman" w:hAnsi="Times New Roman" w:cs="Times New Roman"/>
          <w:u w:val="none"/>
        </w:rPr>
      </w:pPr>
    </w:p>
    <w:p w14:paraId="7D4B0368" w14:textId="77777777" w:rsidR="004E4218" w:rsidRDefault="004E4218" w:rsidP="007E4BC1">
      <w:pPr>
        <w:ind w:firstLine="720"/>
        <w:jc w:val="center"/>
        <w:rPr>
          <w:rFonts w:ascii="Times New Roman" w:hAnsi="Times New Roman" w:cs="Times New Roman"/>
          <w:u w:val="none"/>
        </w:rPr>
      </w:pPr>
    </w:p>
    <w:p w14:paraId="32224209" w14:textId="289CFF13" w:rsidR="004E4218" w:rsidRDefault="004E4218" w:rsidP="007E4BC1">
      <w:pPr>
        <w:ind w:firstLine="720"/>
        <w:jc w:val="center"/>
        <w:rPr>
          <w:rFonts w:ascii="Times New Roman" w:hAnsi="Times New Roman" w:cs="Times New Roman"/>
          <w:u w:val="none"/>
        </w:rPr>
      </w:pPr>
      <w:r>
        <w:rPr>
          <w:rFonts w:ascii="Times New Roman" w:hAnsi="Times New Roman" w:cs="Times New Roman"/>
          <w:u w:val="none"/>
        </w:rPr>
        <w:lastRenderedPageBreak/>
        <w:t>~ ~ ~ o0o ~ ~ ~</w:t>
      </w:r>
    </w:p>
    <w:p w14:paraId="4136FAB0" w14:textId="77777777" w:rsidR="007E4BC1" w:rsidRDefault="007E4BC1" w:rsidP="007E4BC1">
      <w:pPr>
        <w:ind w:firstLine="720"/>
        <w:jc w:val="center"/>
        <w:rPr>
          <w:rFonts w:ascii="Times New Roman" w:hAnsi="Times New Roman" w:cs="Times New Roman"/>
          <w:u w:val="none"/>
        </w:rPr>
      </w:pPr>
    </w:p>
    <w:p w14:paraId="1946BDDE" w14:textId="77777777" w:rsidR="007E4BC1" w:rsidRDefault="007E4BC1" w:rsidP="007E4BC1">
      <w:pPr>
        <w:ind w:firstLine="720"/>
        <w:jc w:val="center"/>
        <w:rPr>
          <w:rFonts w:ascii="Times New Roman" w:hAnsi="Times New Roman" w:cs="Times New Roman"/>
          <w:u w:val="none"/>
        </w:rPr>
      </w:pPr>
    </w:p>
    <w:p w14:paraId="6496840D" w14:textId="77777777" w:rsidR="007E4BC1" w:rsidRDefault="007E4BC1" w:rsidP="007E4BC1">
      <w:pPr>
        <w:ind w:firstLine="720"/>
        <w:jc w:val="center"/>
        <w:rPr>
          <w:rFonts w:ascii="Times New Roman" w:hAnsi="Times New Roman" w:cs="Times New Roman"/>
          <w:u w:val="none"/>
        </w:rPr>
      </w:pPr>
    </w:p>
    <w:p w14:paraId="3A5D441A" w14:textId="77777777" w:rsidR="007E4BC1" w:rsidRPr="007E4BC1" w:rsidRDefault="007E4BC1" w:rsidP="007E4BC1">
      <w:pPr>
        <w:ind w:firstLine="720"/>
        <w:jc w:val="center"/>
        <w:rPr>
          <w:rFonts w:ascii="Times New Roman" w:hAnsi="Times New Roman" w:cs="Times New Roman"/>
          <w:b/>
          <w:bCs w:val="0"/>
          <w:u w:val="none"/>
        </w:rPr>
      </w:pPr>
    </w:p>
    <w:p w14:paraId="7A6921DA" w14:textId="6B5F458A" w:rsidR="00556CF7" w:rsidRDefault="00556CF7" w:rsidP="00556CF7">
      <w:pPr>
        <w:spacing w:line="288" w:lineRule="auto"/>
        <w:jc w:val="center"/>
        <w:outlineLvl w:val="2"/>
        <w:rPr>
          <w:rFonts w:ascii="Times New Roman" w:hAnsi="Times New Roman" w:cs="Times New Roman"/>
          <w:b/>
          <w:bCs w:val="0"/>
          <w:u w:val="none"/>
        </w:rPr>
      </w:pPr>
      <w:r>
        <w:rPr>
          <w:rFonts w:ascii="Times New Roman" w:hAnsi="Times New Roman" w:cs="Times New Roman"/>
          <w:b/>
          <w:bCs w:val="0"/>
          <w:u w:val="none"/>
        </w:rPr>
        <w:t>BÀI 4: CÀI ĐẶT QUICKSORT</w:t>
      </w:r>
    </w:p>
    <w:p w14:paraId="6F41973B" w14:textId="77777777" w:rsidR="004C0E99" w:rsidRDefault="004C0E99" w:rsidP="00556CF7">
      <w:pPr>
        <w:spacing w:line="288" w:lineRule="auto"/>
        <w:jc w:val="center"/>
        <w:outlineLvl w:val="2"/>
        <w:rPr>
          <w:rFonts w:ascii="Times New Roman" w:hAnsi="Times New Roman" w:cs="Times New Roman"/>
          <w:b/>
          <w:bCs w:val="0"/>
          <w:u w:val="none"/>
        </w:rPr>
      </w:pPr>
    </w:p>
    <w:p w14:paraId="7BCE5099" w14:textId="2ED5B80A" w:rsidR="00992FF2" w:rsidRDefault="00556CF7" w:rsidP="00556CF7">
      <w:pPr>
        <w:spacing w:line="288" w:lineRule="auto"/>
        <w:outlineLvl w:val="2"/>
        <w:rPr>
          <w:rFonts w:ascii="Times New Roman" w:hAnsi="Times New Roman" w:cs="Times New Roman"/>
          <w:b/>
          <w:bCs w:val="0"/>
          <w:u w:val="none"/>
        </w:rPr>
      </w:pPr>
      <w:r>
        <w:rPr>
          <w:rFonts w:ascii="Times New Roman" w:hAnsi="Times New Roman" w:cs="Times New Roman"/>
          <w:b/>
          <w:bCs w:val="0"/>
          <w:u w:val="none"/>
        </w:rPr>
        <w:t>1.T</w:t>
      </w:r>
      <w:r w:rsidR="00BF4308">
        <w:rPr>
          <w:rFonts w:ascii="Times New Roman" w:hAnsi="Times New Roman" w:cs="Times New Roman"/>
          <w:b/>
          <w:bCs w:val="0"/>
          <w:u w:val="none"/>
        </w:rPr>
        <w:t>ìm hiểu bài toán</w:t>
      </w:r>
    </w:p>
    <w:p w14:paraId="67E2B283" w14:textId="49DC0F45" w:rsidR="00556CF7" w:rsidRDefault="00556CF7" w:rsidP="00556CF7">
      <w:pPr>
        <w:spacing w:line="288" w:lineRule="auto"/>
        <w:outlineLvl w:val="2"/>
        <w:rPr>
          <w:rFonts w:ascii="Times New Roman" w:hAnsi="Times New Roman" w:cs="Times New Roman"/>
          <w:u w:val="none"/>
        </w:rPr>
      </w:pPr>
      <w:r>
        <w:rPr>
          <w:rFonts w:ascii="Times New Roman" w:hAnsi="Times New Roman" w:cs="Times New Roman"/>
          <w:u w:val="none"/>
        </w:rPr>
        <w:t>- Giải thuật Quicksort sắp xếp dãy a1, a2,…,aN dựa trên việc phân hoạch dãy ban đầu thành 3 thành phần:</w:t>
      </w:r>
    </w:p>
    <w:p w14:paraId="0A5A442A" w14:textId="08CF733C" w:rsidR="00556CF7" w:rsidRDefault="00556CF7" w:rsidP="00556CF7">
      <w:pPr>
        <w:spacing w:line="288" w:lineRule="auto"/>
        <w:ind w:firstLine="720"/>
        <w:outlineLvl w:val="2"/>
        <w:rPr>
          <w:rFonts w:ascii="Times New Roman" w:hAnsi="Times New Roman" w:cs="Times New Roman"/>
          <w:u w:val="none"/>
        </w:rPr>
      </w:pPr>
      <w:r>
        <w:rPr>
          <w:rFonts w:ascii="Times New Roman" w:hAnsi="Times New Roman" w:cs="Times New Roman"/>
          <w:u w:val="none"/>
        </w:rPr>
        <w:t>+ Phần 1: Gồm các phần tử có giá trị không lớn hơn x</w:t>
      </w:r>
    </w:p>
    <w:p w14:paraId="08325C2F" w14:textId="60EC3FCF" w:rsidR="00556CF7" w:rsidRDefault="00556CF7" w:rsidP="00556CF7">
      <w:pPr>
        <w:spacing w:line="288" w:lineRule="auto"/>
        <w:ind w:firstLine="720"/>
        <w:outlineLvl w:val="2"/>
        <w:rPr>
          <w:rFonts w:ascii="Times New Roman" w:hAnsi="Times New Roman" w:cs="Times New Roman"/>
          <w:u w:val="none"/>
        </w:rPr>
      </w:pPr>
      <w:r>
        <w:rPr>
          <w:rFonts w:ascii="Times New Roman" w:hAnsi="Times New Roman" w:cs="Times New Roman"/>
          <w:u w:val="none"/>
        </w:rPr>
        <w:t>+ Phần 2: Gồm các phần tử có giá trị bằng x</w:t>
      </w:r>
    </w:p>
    <w:p w14:paraId="1D1A46A4" w14:textId="2DAC29B1" w:rsidR="00992FF2" w:rsidRPr="00556CF7" w:rsidRDefault="00556CF7" w:rsidP="00992FF2">
      <w:pPr>
        <w:spacing w:line="288" w:lineRule="auto"/>
        <w:ind w:firstLine="720"/>
        <w:outlineLvl w:val="2"/>
        <w:rPr>
          <w:rFonts w:ascii="Times New Roman" w:hAnsi="Times New Roman" w:cs="Times New Roman"/>
          <w:u w:val="none"/>
        </w:rPr>
      </w:pPr>
      <w:r>
        <w:rPr>
          <w:rFonts w:ascii="Times New Roman" w:hAnsi="Times New Roman" w:cs="Times New Roman"/>
          <w:u w:val="none"/>
        </w:rPr>
        <w:t>+ Phần 3: Gồm các phần tử có giá trị không bé hơn x với x là giá trị của một phần tử tùy ý trong dãy ban đầu.</w:t>
      </w:r>
    </w:p>
    <w:p w14:paraId="3F2C7253" w14:textId="77777777" w:rsidR="004525C0" w:rsidRDefault="004525C0" w:rsidP="004525C0">
      <w:pPr>
        <w:jc w:val="left"/>
        <w:rPr>
          <w:rFonts w:ascii="Times New Roman" w:hAnsi="Times New Roman" w:cs="Times New Roman"/>
          <w:b/>
          <w:bCs w:val="0"/>
          <w:u w:val="none"/>
        </w:rPr>
      </w:pPr>
      <w:r>
        <w:rPr>
          <w:rFonts w:ascii="Times New Roman" w:hAnsi="Times New Roman" w:cs="Times New Roman"/>
          <w:b/>
          <w:bCs w:val="0"/>
          <w:u w:val="none"/>
        </w:rPr>
        <w:t>2.Cài đặt</w:t>
      </w:r>
    </w:p>
    <w:p w14:paraId="3EBA967E" w14:textId="77777777" w:rsidR="004525C0" w:rsidRDefault="004525C0" w:rsidP="004525C0">
      <w:pPr>
        <w:jc w:val="left"/>
        <w:rPr>
          <w:rFonts w:ascii="Times New Roman" w:hAnsi="Times New Roman" w:cs="Times New Roman"/>
          <w:b/>
          <w:bCs w:val="0"/>
          <w:u w:val="none"/>
        </w:rPr>
      </w:pPr>
    </w:p>
    <w:p w14:paraId="6333C61E" w14:textId="77777777" w:rsidR="00E4405E" w:rsidRPr="00E4405E" w:rsidRDefault="00E4405E" w:rsidP="00E4405E">
      <w:pPr>
        <w:jc w:val="left"/>
        <w:rPr>
          <w:rFonts w:ascii="Times New Roman" w:hAnsi="Times New Roman" w:cs="Times New Roman"/>
          <w:u w:val="none"/>
        </w:rPr>
      </w:pPr>
      <w:r w:rsidRPr="00E4405E">
        <w:rPr>
          <w:rFonts w:ascii="Times New Roman" w:hAnsi="Times New Roman" w:cs="Times New Roman"/>
          <w:u w:val="none"/>
        </w:rPr>
        <w:t>#include &lt;iostream&gt;</w:t>
      </w:r>
    </w:p>
    <w:p w14:paraId="54445B58" w14:textId="77777777" w:rsidR="00E4405E" w:rsidRPr="00E4405E" w:rsidRDefault="00E4405E" w:rsidP="00E4405E">
      <w:pPr>
        <w:jc w:val="left"/>
        <w:rPr>
          <w:rFonts w:ascii="Times New Roman" w:hAnsi="Times New Roman" w:cs="Times New Roman"/>
          <w:u w:val="none"/>
        </w:rPr>
      </w:pPr>
    </w:p>
    <w:p w14:paraId="5D710EC4" w14:textId="77777777" w:rsidR="00E4405E" w:rsidRPr="00E4405E" w:rsidRDefault="00E4405E" w:rsidP="00E4405E">
      <w:pPr>
        <w:jc w:val="left"/>
        <w:rPr>
          <w:rFonts w:ascii="Times New Roman" w:hAnsi="Times New Roman" w:cs="Times New Roman"/>
          <w:u w:val="none"/>
        </w:rPr>
      </w:pPr>
      <w:r w:rsidRPr="00E4405E">
        <w:rPr>
          <w:rFonts w:ascii="Times New Roman" w:hAnsi="Times New Roman" w:cs="Times New Roman"/>
          <w:u w:val="none"/>
        </w:rPr>
        <w:t>using namespace std;</w:t>
      </w:r>
    </w:p>
    <w:p w14:paraId="55506033" w14:textId="77777777" w:rsidR="00E4405E" w:rsidRPr="00E4405E" w:rsidRDefault="00E4405E" w:rsidP="00E4405E">
      <w:pPr>
        <w:jc w:val="left"/>
        <w:rPr>
          <w:rFonts w:ascii="Times New Roman" w:hAnsi="Times New Roman" w:cs="Times New Roman"/>
          <w:u w:val="none"/>
        </w:rPr>
      </w:pPr>
    </w:p>
    <w:p w14:paraId="07876D0E" w14:textId="77777777" w:rsidR="00E4405E" w:rsidRPr="00E4405E" w:rsidRDefault="00E4405E" w:rsidP="00E4405E">
      <w:pPr>
        <w:jc w:val="left"/>
        <w:rPr>
          <w:rFonts w:ascii="Times New Roman" w:hAnsi="Times New Roman" w:cs="Times New Roman"/>
          <w:u w:val="none"/>
        </w:rPr>
      </w:pPr>
      <w:r w:rsidRPr="00E4405E">
        <w:rPr>
          <w:rFonts w:ascii="Times New Roman" w:hAnsi="Times New Roman" w:cs="Times New Roman"/>
          <w:u w:val="none"/>
        </w:rPr>
        <w:t>template &lt;class DataType&gt;</w:t>
      </w:r>
    </w:p>
    <w:p w14:paraId="716F7478" w14:textId="77777777" w:rsidR="00E4405E" w:rsidRPr="00E4405E" w:rsidRDefault="00E4405E" w:rsidP="00E4405E">
      <w:pPr>
        <w:jc w:val="left"/>
        <w:rPr>
          <w:rFonts w:ascii="Times New Roman" w:hAnsi="Times New Roman" w:cs="Times New Roman"/>
          <w:u w:val="none"/>
        </w:rPr>
      </w:pPr>
      <w:r w:rsidRPr="00E4405E">
        <w:rPr>
          <w:rFonts w:ascii="Times New Roman" w:hAnsi="Times New Roman" w:cs="Times New Roman"/>
          <w:u w:val="none"/>
        </w:rPr>
        <w:t>void quickSort(DataType a[], int left, int right)</w:t>
      </w:r>
    </w:p>
    <w:p w14:paraId="5BD41D3F" w14:textId="77777777" w:rsidR="00E4405E" w:rsidRPr="00E4405E" w:rsidRDefault="00E4405E" w:rsidP="00E4405E">
      <w:pPr>
        <w:jc w:val="left"/>
        <w:rPr>
          <w:rFonts w:ascii="Times New Roman" w:hAnsi="Times New Roman" w:cs="Times New Roman"/>
          <w:u w:val="none"/>
        </w:rPr>
      </w:pPr>
      <w:r w:rsidRPr="00E4405E">
        <w:rPr>
          <w:rFonts w:ascii="Times New Roman" w:hAnsi="Times New Roman" w:cs="Times New Roman"/>
          <w:u w:val="none"/>
        </w:rPr>
        <w:t>{</w:t>
      </w:r>
    </w:p>
    <w:p w14:paraId="7372EB40" w14:textId="77777777" w:rsidR="00E4405E" w:rsidRPr="00E4405E" w:rsidRDefault="00E4405E" w:rsidP="00E4405E">
      <w:pPr>
        <w:jc w:val="left"/>
        <w:rPr>
          <w:rFonts w:ascii="Times New Roman" w:hAnsi="Times New Roman" w:cs="Times New Roman"/>
          <w:u w:val="none"/>
        </w:rPr>
      </w:pPr>
      <w:r w:rsidRPr="00E4405E">
        <w:rPr>
          <w:rFonts w:ascii="Times New Roman" w:hAnsi="Times New Roman" w:cs="Times New Roman"/>
          <w:u w:val="none"/>
        </w:rPr>
        <w:t xml:space="preserve">    if (left &gt;= right) return;</w:t>
      </w:r>
    </w:p>
    <w:p w14:paraId="1AB7EFA3" w14:textId="77777777" w:rsidR="00E4405E" w:rsidRPr="00E4405E" w:rsidRDefault="00E4405E" w:rsidP="00E4405E">
      <w:pPr>
        <w:jc w:val="left"/>
        <w:rPr>
          <w:rFonts w:ascii="Times New Roman" w:hAnsi="Times New Roman" w:cs="Times New Roman"/>
          <w:u w:val="none"/>
        </w:rPr>
      </w:pPr>
    </w:p>
    <w:p w14:paraId="1D70FD95" w14:textId="77777777" w:rsidR="00E4405E" w:rsidRPr="00E4405E" w:rsidRDefault="00E4405E" w:rsidP="00E4405E">
      <w:pPr>
        <w:jc w:val="left"/>
        <w:rPr>
          <w:rFonts w:ascii="Times New Roman" w:hAnsi="Times New Roman" w:cs="Times New Roman"/>
          <w:u w:val="none"/>
        </w:rPr>
      </w:pPr>
      <w:r w:rsidRPr="00E4405E">
        <w:rPr>
          <w:rFonts w:ascii="Times New Roman" w:hAnsi="Times New Roman" w:cs="Times New Roman"/>
          <w:u w:val="none"/>
        </w:rPr>
        <w:t xml:space="preserve">    DataType x = a[(left + right) / 2];</w:t>
      </w:r>
    </w:p>
    <w:p w14:paraId="12BD0DE8" w14:textId="77777777" w:rsidR="00E4405E" w:rsidRPr="00E4405E" w:rsidRDefault="00E4405E" w:rsidP="00E4405E">
      <w:pPr>
        <w:jc w:val="left"/>
        <w:rPr>
          <w:rFonts w:ascii="Times New Roman" w:hAnsi="Times New Roman" w:cs="Times New Roman"/>
          <w:u w:val="none"/>
        </w:rPr>
      </w:pPr>
      <w:r w:rsidRPr="00E4405E">
        <w:rPr>
          <w:rFonts w:ascii="Times New Roman" w:hAnsi="Times New Roman" w:cs="Times New Roman"/>
          <w:u w:val="none"/>
        </w:rPr>
        <w:t xml:space="preserve">    int i = left - 1, j = right + 1;</w:t>
      </w:r>
    </w:p>
    <w:p w14:paraId="79CB2969" w14:textId="77777777" w:rsidR="00E4405E" w:rsidRPr="00E4405E" w:rsidRDefault="00E4405E" w:rsidP="00E4405E">
      <w:pPr>
        <w:jc w:val="left"/>
        <w:rPr>
          <w:rFonts w:ascii="Times New Roman" w:hAnsi="Times New Roman" w:cs="Times New Roman"/>
          <w:u w:val="none"/>
        </w:rPr>
      </w:pPr>
    </w:p>
    <w:p w14:paraId="0200A0D4" w14:textId="77777777" w:rsidR="00E4405E" w:rsidRPr="00E4405E" w:rsidRDefault="00E4405E" w:rsidP="00E4405E">
      <w:pPr>
        <w:jc w:val="left"/>
        <w:rPr>
          <w:rFonts w:ascii="Times New Roman" w:hAnsi="Times New Roman" w:cs="Times New Roman"/>
          <w:u w:val="none"/>
        </w:rPr>
      </w:pPr>
      <w:r w:rsidRPr="00E4405E">
        <w:rPr>
          <w:rFonts w:ascii="Times New Roman" w:hAnsi="Times New Roman" w:cs="Times New Roman"/>
          <w:u w:val="none"/>
        </w:rPr>
        <w:t xml:space="preserve">    while (i &lt; j) {</w:t>
      </w:r>
    </w:p>
    <w:p w14:paraId="6D2685E8" w14:textId="77777777" w:rsidR="00E4405E" w:rsidRPr="00E4405E" w:rsidRDefault="00E4405E" w:rsidP="00E4405E">
      <w:pPr>
        <w:jc w:val="left"/>
        <w:rPr>
          <w:rFonts w:ascii="Times New Roman" w:hAnsi="Times New Roman" w:cs="Times New Roman"/>
          <w:u w:val="none"/>
        </w:rPr>
      </w:pPr>
      <w:r w:rsidRPr="00E4405E">
        <w:rPr>
          <w:rFonts w:ascii="Times New Roman" w:hAnsi="Times New Roman" w:cs="Times New Roman"/>
          <w:u w:val="none"/>
        </w:rPr>
        <w:t xml:space="preserve">        do { i++; } while (a[i] &lt; x);</w:t>
      </w:r>
    </w:p>
    <w:p w14:paraId="79EC0B84" w14:textId="77777777" w:rsidR="00E4405E" w:rsidRPr="00E4405E" w:rsidRDefault="00E4405E" w:rsidP="00E4405E">
      <w:pPr>
        <w:jc w:val="left"/>
        <w:rPr>
          <w:rFonts w:ascii="Times New Roman" w:hAnsi="Times New Roman" w:cs="Times New Roman"/>
          <w:u w:val="none"/>
        </w:rPr>
      </w:pPr>
      <w:r w:rsidRPr="00E4405E">
        <w:rPr>
          <w:rFonts w:ascii="Times New Roman" w:hAnsi="Times New Roman" w:cs="Times New Roman"/>
          <w:u w:val="none"/>
        </w:rPr>
        <w:t xml:space="preserve">        do { j--; } while (a[j] &gt; x);</w:t>
      </w:r>
    </w:p>
    <w:p w14:paraId="6F82CFFF" w14:textId="77777777" w:rsidR="00E4405E" w:rsidRPr="00E4405E" w:rsidRDefault="00E4405E" w:rsidP="00E4405E">
      <w:pPr>
        <w:jc w:val="left"/>
        <w:rPr>
          <w:rFonts w:ascii="Times New Roman" w:hAnsi="Times New Roman" w:cs="Times New Roman"/>
          <w:u w:val="none"/>
        </w:rPr>
      </w:pPr>
      <w:r w:rsidRPr="00E4405E">
        <w:rPr>
          <w:rFonts w:ascii="Times New Roman" w:hAnsi="Times New Roman" w:cs="Times New Roman"/>
          <w:u w:val="none"/>
        </w:rPr>
        <w:t xml:space="preserve">        if (i &lt; j) swap(a[i], a[j]);</w:t>
      </w:r>
    </w:p>
    <w:p w14:paraId="08724C05" w14:textId="77777777" w:rsidR="00E4405E" w:rsidRPr="00E4405E" w:rsidRDefault="00E4405E" w:rsidP="00E4405E">
      <w:pPr>
        <w:jc w:val="left"/>
        <w:rPr>
          <w:rFonts w:ascii="Times New Roman" w:hAnsi="Times New Roman" w:cs="Times New Roman"/>
          <w:u w:val="none"/>
        </w:rPr>
      </w:pPr>
      <w:r w:rsidRPr="00E4405E">
        <w:rPr>
          <w:rFonts w:ascii="Times New Roman" w:hAnsi="Times New Roman" w:cs="Times New Roman"/>
          <w:u w:val="none"/>
        </w:rPr>
        <w:t xml:space="preserve">    }</w:t>
      </w:r>
    </w:p>
    <w:p w14:paraId="23DB2253" w14:textId="77777777" w:rsidR="00E4405E" w:rsidRPr="00E4405E" w:rsidRDefault="00E4405E" w:rsidP="00E4405E">
      <w:pPr>
        <w:jc w:val="left"/>
        <w:rPr>
          <w:rFonts w:ascii="Times New Roman" w:hAnsi="Times New Roman" w:cs="Times New Roman"/>
          <w:u w:val="none"/>
        </w:rPr>
      </w:pPr>
    </w:p>
    <w:p w14:paraId="28C0A112" w14:textId="77777777" w:rsidR="00E4405E" w:rsidRPr="00E4405E" w:rsidRDefault="00E4405E" w:rsidP="00E4405E">
      <w:pPr>
        <w:jc w:val="left"/>
        <w:rPr>
          <w:rFonts w:ascii="Times New Roman" w:hAnsi="Times New Roman" w:cs="Times New Roman"/>
          <w:u w:val="none"/>
        </w:rPr>
      </w:pPr>
      <w:r w:rsidRPr="00E4405E">
        <w:rPr>
          <w:rFonts w:ascii="Times New Roman" w:hAnsi="Times New Roman" w:cs="Times New Roman"/>
          <w:u w:val="none"/>
        </w:rPr>
        <w:t xml:space="preserve">    quickSort(a, left, j);</w:t>
      </w:r>
    </w:p>
    <w:p w14:paraId="00EFFDFE" w14:textId="77777777" w:rsidR="00E4405E" w:rsidRPr="00E4405E" w:rsidRDefault="00E4405E" w:rsidP="00E4405E">
      <w:pPr>
        <w:jc w:val="left"/>
        <w:rPr>
          <w:rFonts w:ascii="Times New Roman" w:hAnsi="Times New Roman" w:cs="Times New Roman"/>
          <w:u w:val="none"/>
        </w:rPr>
      </w:pPr>
      <w:r w:rsidRPr="00E4405E">
        <w:rPr>
          <w:rFonts w:ascii="Times New Roman" w:hAnsi="Times New Roman" w:cs="Times New Roman"/>
          <w:u w:val="none"/>
        </w:rPr>
        <w:t xml:space="preserve">    quickSort(a, j + 1, right);</w:t>
      </w:r>
    </w:p>
    <w:p w14:paraId="11EFB392" w14:textId="77777777" w:rsidR="00E4405E" w:rsidRPr="00E4405E" w:rsidRDefault="00E4405E" w:rsidP="00E4405E">
      <w:pPr>
        <w:jc w:val="left"/>
        <w:rPr>
          <w:rFonts w:ascii="Times New Roman" w:hAnsi="Times New Roman" w:cs="Times New Roman"/>
          <w:u w:val="none"/>
        </w:rPr>
      </w:pPr>
      <w:r w:rsidRPr="00E4405E">
        <w:rPr>
          <w:rFonts w:ascii="Times New Roman" w:hAnsi="Times New Roman" w:cs="Times New Roman"/>
          <w:u w:val="none"/>
        </w:rPr>
        <w:t>}</w:t>
      </w:r>
    </w:p>
    <w:p w14:paraId="33C8A7A8" w14:textId="77777777" w:rsidR="00E4405E" w:rsidRPr="00E4405E" w:rsidRDefault="00E4405E" w:rsidP="00E4405E">
      <w:pPr>
        <w:jc w:val="left"/>
        <w:rPr>
          <w:rFonts w:ascii="Times New Roman" w:hAnsi="Times New Roman" w:cs="Times New Roman"/>
          <w:u w:val="none"/>
        </w:rPr>
      </w:pPr>
    </w:p>
    <w:p w14:paraId="33D49F2D" w14:textId="77777777" w:rsidR="00E4405E" w:rsidRPr="00E4405E" w:rsidRDefault="00E4405E" w:rsidP="00E4405E">
      <w:pPr>
        <w:jc w:val="left"/>
        <w:rPr>
          <w:rFonts w:ascii="Times New Roman" w:hAnsi="Times New Roman" w:cs="Times New Roman"/>
          <w:u w:val="none"/>
        </w:rPr>
      </w:pPr>
      <w:r w:rsidRPr="00E4405E">
        <w:rPr>
          <w:rFonts w:ascii="Times New Roman" w:hAnsi="Times New Roman" w:cs="Times New Roman"/>
          <w:u w:val="none"/>
        </w:rPr>
        <w:t>int main()</w:t>
      </w:r>
    </w:p>
    <w:p w14:paraId="7EEB59F2" w14:textId="77777777" w:rsidR="00E4405E" w:rsidRPr="00E4405E" w:rsidRDefault="00E4405E" w:rsidP="00E4405E">
      <w:pPr>
        <w:jc w:val="left"/>
        <w:rPr>
          <w:rFonts w:ascii="Times New Roman" w:hAnsi="Times New Roman" w:cs="Times New Roman"/>
          <w:u w:val="none"/>
        </w:rPr>
      </w:pPr>
      <w:r w:rsidRPr="00E4405E">
        <w:rPr>
          <w:rFonts w:ascii="Times New Roman" w:hAnsi="Times New Roman" w:cs="Times New Roman"/>
          <w:u w:val="none"/>
        </w:rPr>
        <w:t>{</w:t>
      </w:r>
    </w:p>
    <w:p w14:paraId="25E6A43F" w14:textId="77777777" w:rsidR="00E4405E" w:rsidRPr="00E4405E" w:rsidRDefault="00E4405E" w:rsidP="00E4405E">
      <w:pPr>
        <w:jc w:val="left"/>
        <w:rPr>
          <w:rFonts w:ascii="Times New Roman" w:hAnsi="Times New Roman" w:cs="Times New Roman"/>
          <w:u w:val="none"/>
        </w:rPr>
      </w:pPr>
      <w:r w:rsidRPr="00E4405E">
        <w:rPr>
          <w:rFonts w:ascii="Times New Roman" w:hAnsi="Times New Roman" w:cs="Times New Roman"/>
          <w:u w:val="none"/>
        </w:rPr>
        <w:t xml:space="preserve">    int n;</w:t>
      </w:r>
    </w:p>
    <w:p w14:paraId="1C37C268" w14:textId="77777777" w:rsidR="00E4405E" w:rsidRPr="00E4405E" w:rsidRDefault="00E4405E" w:rsidP="00E4405E">
      <w:pPr>
        <w:jc w:val="left"/>
        <w:rPr>
          <w:rFonts w:ascii="Times New Roman" w:hAnsi="Times New Roman" w:cs="Times New Roman"/>
          <w:u w:val="none"/>
        </w:rPr>
      </w:pPr>
      <w:r w:rsidRPr="00E4405E">
        <w:rPr>
          <w:rFonts w:ascii="Times New Roman" w:hAnsi="Times New Roman" w:cs="Times New Roman"/>
          <w:u w:val="none"/>
        </w:rPr>
        <w:t xml:space="preserve">    cout &lt;&lt; "Nhap so luong phan tu : ";</w:t>
      </w:r>
    </w:p>
    <w:p w14:paraId="2229C821" w14:textId="77777777" w:rsidR="00E4405E" w:rsidRPr="00E4405E" w:rsidRDefault="00E4405E" w:rsidP="00E4405E">
      <w:pPr>
        <w:jc w:val="left"/>
        <w:rPr>
          <w:rFonts w:ascii="Times New Roman" w:hAnsi="Times New Roman" w:cs="Times New Roman"/>
          <w:u w:val="none"/>
        </w:rPr>
      </w:pPr>
      <w:r w:rsidRPr="00E4405E">
        <w:rPr>
          <w:rFonts w:ascii="Times New Roman" w:hAnsi="Times New Roman" w:cs="Times New Roman"/>
          <w:u w:val="none"/>
        </w:rPr>
        <w:t xml:space="preserve">    cin &gt;&gt; n;</w:t>
      </w:r>
    </w:p>
    <w:p w14:paraId="37EF643E" w14:textId="77777777" w:rsidR="00E4405E" w:rsidRPr="00E4405E" w:rsidRDefault="00E4405E" w:rsidP="00E4405E">
      <w:pPr>
        <w:jc w:val="left"/>
        <w:rPr>
          <w:rFonts w:ascii="Times New Roman" w:hAnsi="Times New Roman" w:cs="Times New Roman"/>
          <w:u w:val="none"/>
        </w:rPr>
      </w:pPr>
    </w:p>
    <w:p w14:paraId="75E57896" w14:textId="77777777" w:rsidR="00E4405E" w:rsidRPr="00E4405E" w:rsidRDefault="00E4405E" w:rsidP="00E4405E">
      <w:pPr>
        <w:jc w:val="left"/>
        <w:rPr>
          <w:rFonts w:ascii="Times New Roman" w:hAnsi="Times New Roman" w:cs="Times New Roman"/>
          <w:u w:val="none"/>
        </w:rPr>
      </w:pPr>
      <w:r w:rsidRPr="00E4405E">
        <w:rPr>
          <w:rFonts w:ascii="Times New Roman" w:hAnsi="Times New Roman" w:cs="Times New Roman"/>
          <w:u w:val="none"/>
        </w:rPr>
        <w:t xml:space="preserve">    int arr[n];</w:t>
      </w:r>
    </w:p>
    <w:p w14:paraId="7F4FF911" w14:textId="77777777" w:rsidR="00E4405E" w:rsidRPr="00E4405E" w:rsidRDefault="00E4405E" w:rsidP="00E4405E">
      <w:pPr>
        <w:jc w:val="left"/>
        <w:rPr>
          <w:rFonts w:ascii="Times New Roman" w:hAnsi="Times New Roman" w:cs="Times New Roman"/>
          <w:u w:val="none"/>
        </w:rPr>
      </w:pPr>
      <w:r w:rsidRPr="00E4405E">
        <w:rPr>
          <w:rFonts w:ascii="Times New Roman" w:hAnsi="Times New Roman" w:cs="Times New Roman"/>
          <w:u w:val="none"/>
        </w:rPr>
        <w:t xml:space="preserve">    cout &lt;&lt; "Nhap mang arr:";</w:t>
      </w:r>
    </w:p>
    <w:p w14:paraId="3A12F4A4" w14:textId="77777777" w:rsidR="00E4405E" w:rsidRPr="00E4405E" w:rsidRDefault="00E4405E" w:rsidP="00E4405E">
      <w:pPr>
        <w:jc w:val="left"/>
        <w:rPr>
          <w:rFonts w:ascii="Times New Roman" w:hAnsi="Times New Roman" w:cs="Times New Roman"/>
          <w:u w:val="none"/>
        </w:rPr>
      </w:pPr>
      <w:r w:rsidRPr="00E4405E">
        <w:rPr>
          <w:rFonts w:ascii="Times New Roman" w:hAnsi="Times New Roman" w:cs="Times New Roman"/>
          <w:u w:val="none"/>
        </w:rPr>
        <w:lastRenderedPageBreak/>
        <w:t xml:space="preserve">    for (int i = 0; i &lt; n; i++)</w:t>
      </w:r>
    </w:p>
    <w:p w14:paraId="04400DF9" w14:textId="77777777" w:rsidR="00E4405E" w:rsidRPr="00E4405E" w:rsidRDefault="00E4405E" w:rsidP="00E4405E">
      <w:pPr>
        <w:jc w:val="left"/>
        <w:rPr>
          <w:rFonts w:ascii="Times New Roman" w:hAnsi="Times New Roman" w:cs="Times New Roman"/>
          <w:u w:val="none"/>
        </w:rPr>
      </w:pPr>
      <w:r w:rsidRPr="00E4405E">
        <w:rPr>
          <w:rFonts w:ascii="Times New Roman" w:hAnsi="Times New Roman" w:cs="Times New Roman"/>
          <w:u w:val="none"/>
        </w:rPr>
        <w:t xml:space="preserve">        cin &gt;&gt; arr[i];</w:t>
      </w:r>
    </w:p>
    <w:p w14:paraId="2864CD7E" w14:textId="77777777" w:rsidR="00E4405E" w:rsidRPr="00E4405E" w:rsidRDefault="00E4405E" w:rsidP="00E4405E">
      <w:pPr>
        <w:jc w:val="left"/>
        <w:rPr>
          <w:rFonts w:ascii="Times New Roman" w:hAnsi="Times New Roman" w:cs="Times New Roman"/>
          <w:u w:val="none"/>
        </w:rPr>
      </w:pPr>
    </w:p>
    <w:p w14:paraId="3E2C31EA" w14:textId="77777777" w:rsidR="00E4405E" w:rsidRPr="00E4405E" w:rsidRDefault="00E4405E" w:rsidP="00E4405E">
      <w:pPr>
        <w:jc w:val="left"/>
        <w:rPr>
          <w:rFonts w:ascii="Times New Roman" w:hAnsi="Times New Roman" w:cs="Times New Roman"/>
          <w:u w:val="none"/>
        </w:rPr>
      </w:pPr>
      <w:r w:rsidRPr="00E4405E">
        <w:rPr>
          <w:rFonts w:ascii="Times New Roman" w:hAnsi="Times New Roman" w:cs="Times New Roman"/>
          <w:u w:val="none"/>
        </w:rPr>
        <w:t xml:space="preserve">    quickSort(arr, 0, n - 1);</w:t>
      </w:r>
    </w:p>
    <w:p w14:paraId="4083C15D" w14:textId="77777777" w:rsidR="00E4405E" w:rsidRPr="00E4405E" w:rsidRDefault="00E4405E" w:rsidP="00E4405E">
      <w:pPr>
        <w:jc w:val="left"/>
        <w:rPr>
          <w:rFonts w:ascii="Times New Roman" w:hAnsi="Times New Roman" w:cs="Times New Roman"/>
          <w:u w:val="none"/>
        </w:rPr>
      </w:pPr>
    </w:p>
    <w:p w14:paraId="199DE115" w14:textId="77777777" w:rsidR="00E4405E" w:rsidRPr="00E4405E" w:rsidRDefault="00E4405E" w:rsidP="00E4405E">
      <w:pPr>
        <w:jc w:val="left"/>
        <w:rPr>
          <w:rFonts w:ascii="Times New Roman" w:hAnsi="Times New Roman" w:cs="Times New Roman"/>
          <w:u w:val="none"/>
        </w:rPr>
      </w:pPr>
      <w:r w:rsidRPr="00E4405E">
        <w:rPr>
          <w:rFonts w:ascii="Times New Roman" w:hAnsi="Times New Roman" w:cs="Times New Roman"/>
          <w:u w:val="none"/>
        </w:rPr>
        <w:t xml:space="preserve">    cout &lt;&lt; "Sorted array: ";</w:t>
      </w:r>
    </w:p>
    <w:p w14:paraId="58D0A35E" w14:textId="77777777" w:rsidR="00E4405E" w:rsidRPr="00E4405E" w:rsidRDefault="00E4405E" w:rsidP="00E4405E">
      <w:pPr>
        <w:jc w:val="left"/>
        <w:rPr>
          <w:rFonts w:ascii="Times New Roman" w:hAnsi="Times New Roman" w:cs="Times New Roman"/>
          <w:u w:val="none"/>
        </w:rPr>
      </w:pPr>
      <w:r w:rsidRPr="00E4405E">
        <w:rPr>
          <w:rFonts w:ascii="Times New Roman" w:hAnsi="Times New Roman" w:cs="Times New Roman"/>
          <w:u w:val="none"/>
        </w:rPr>
        <w:t xml:space="preserve">    for (int i = 0; i &lt; n; i++)</w:t>
      </w:r>
    </w:p>
    <w:p w14:paraId="57182497" w14:textId="77777777" w:rsidR="00E4405E" w:rsidRPr="00E4405E" w:rsidRDefault="00E4405E" w:rsidP="00E4405E">
      <w:pPr>
        <w:jc w:val="left"/>
        <w:rPr>
          <w:rFonts w:ascii="Times New Roman" w:hAnsi="Times New Roman" w:cs="Times New Roman"/>
          <w:u w:val="none"/>
        </w:rPr>
      </w:pPr>
      <w:r w:rsidRPr="00E4405E">
        <w:rPr>
          <w:rFonts w:ascii="Times New Roman" w:hAnsi="Times New Roman" w:cs="Times New Roman"/>
          <w:u w:val="none"/>
        </w:rPr>
        <w:t xml:space="preserve">        cout &lt;&lt; arr[i] &lt;&lt; " ";</w:t>
      </w:r>
    </w:p>
    <w:p w14:paraId="54408DB8" w14:textId="77777777" w:rsidR="00E4405E" w:rsidRPr="00E4405E" w:rsidRDefault="00E4405E" w:rsidP="00E4405E">
      <w:pPr>
        <w:jc w:val="left"/>
        <w:rPr>
          <w:rFonts w:ascii="Times New Roman" w:hAnsi="Times New Roman" w:cs="Times New Roman"/>
          <w:u w:val="none"/>
        </w:rPr>
      </w:pPr>
      <w:r w:rsidRPr="00E4405E">
        <w:rPr>
          <w:rFonts w:ascii="Times New Roman" w:hAnsi="Times New Roman" w:cs="Times New Roman"/>
          <w:u w:val="none"/>
        </w:rPr>
        <w:t xml:space="preserve">    cout &lt;&lt; endl;</w:t>
      </w:r>
    </w:p>
    <w:p w14:paraId="4B89B604" w14:textId="77777777" w:rsidR="00E4405E" w:rsidRPr="00E4405E" w:rsidRDefault="00E4405E" w:rsidP="00E4405E">
      <w:pPr>
        <w:jc w:val="left"/>
        <w:rPr>
          <w:rFonts w:ascii="Times New Roman" w:hAnsi="Times New Roman" w:cs="Times New Roman"/>
          <w:u w:val="none"/>
        </w:rPr>
      </w:pPr>
    </w:p>
    <w:p w14:paraId="7D18A00D" w14:textId="77777777" w:rsidR="00E4405E" w:rsidRPr="00E4405E" w:rsidRDefault="00E4405E" w:rsidP="00E4405E">
      <w:pPr>
        <w:jc w:val="left"/>
        <w:rPr>
          <w:rFonts w:ascii="Times New Roman" w:hAnsi="Times New Roman" w:cs="Times New Roman"/>
          <w:u w:val="none"/>
        </w:rPr>
      </w:pPr>
      <w:r w:rsidRPr="00E4405E">
        <w:rPr>
          <w:rFonts w:ascii="Times New Roman" w:hAnsi="Times New Roman" w:cs="Times New Roman"/>
          <w:u w:val="none"/>
        </w:rPr>
        <w:t xml:space="preserve">    return 0;</w:t>
      </w:r>
    </w:p>
    <w:p w14:paraId="3C3A3623" w14:textId="77777777" w:rsidR="00E4405E" w:rsidRDefault="00E4405E" w:rsidP="00E4405E">
      <w:pPr>
        <w:jc w:val="left"/>
        <w:rPr>
          <w:rFonts w:ascii="Times New Roman" w:hAnsi="Times New Roman" w:cs="Times New Roman"/>
          <w:b/>
          <w:bCs w:val="0"/>
          <w:u w:val="none"/>
        </w:rPr>
      </w:pPr>
      <w:r w:rsidRPr="00E4405E">
        <w:rPr>
          <w:rFonts w:ascii="Times New Roman" w:hAnsi="Times New Roman" w:cs="Times New Roman"/>
          <w:u w:val="none"/>
        </w:rPr>
        <w:t>}</w:t>
      </w:r>
      <w:r w:rsidRPr="00E4405E">
        <w:rPr>
          <w:rFonts w:ascii="Times New Roman" w:hAnsi="Times New Roman" w:cs="Times New Roman"/>
          <w:b/>
          <w:bCs w:val="0"/>
          <w:u w:val="none"/>
        </w:rPr>
        <w:t xml:space="preserve"> </w:t>
      </w:r>
    </w:p>
    <w:p w14:paraId="2A3C80C6" w14:textId="77777777" w:rsidR="00E4405E" w:rsidRDefault="00E4405E" w:rsidP="00E4405E">
      <w:pPr>
        <w:jc w:val="left"/>
        <w:rPr>
          <w:rFonts w:ascii="Times New Roman" w:hAnsi="Times New Roman" w:cs="Times New Roman"/>
          <w:b/>
          <w:bCs w:val="0"/>
          <w:u w:val="none"/>
        </w:rPr>
      </w:pPr>
    </w:p>
    <w:p w14:paraId="11BFC80B" w14:textId="203B9E81" w:rsidR="00E4405E" w:rsidRPr="00E4405E" w:rsidRDefault="00E4405E" w:rsidP="00E4405E">
      <w:pPr>
        <w:jc w:val="left"/>
        <w:rPr>
          <w:rFonts w:ascii="Times New Roman" w:hAnsi="Times New Roman" w:cs="Times New Roman"/>
          <w:b/>
          <w:bCs w:val="0"/>
          <w:u w:val="none"/>
        </w:rPr>
      </w:pPr>
      <w:r w:rsidRPr="00E4405E">
        <w:rPr>
          <w:rFonts w:ascii="Times New Roman" w:hAnsi="Times New Roman" w:cs="Times New Roman"/>
          <w:b/>
          <w:bCs w:val="0"/>
          <w:u w:val="none"/>
        </w:rPr>
        <w:t>3.Hướng dẫn thực thi</w:t>
      </w:r>
    </w:p>
    <w:p w14:paraId="7E273352" w14:textId="77777777" w:rsidR="00BF4308" w:rsidRDefault="00E4405E" w:rsidP="00E4405E">
      <w:pPr>
        <w:ind w:firstLine="720"/>
        <w:jc w:val="left"/>
        <w:rPr>
          <w:rFonts w:ascii="Times New Roman" w:hAnsi="Times New Roman" w:cs="Times New Roman"/>
          <w:u w:val="none"/>
        </w:rPr>
      </w:pPr>
      <w:r>
        <w:rPr>
          <w:rFonts w:ascii="Times New Roman" w:hAnsi="Times New Roman" w:cs="Times New Roman"/>
          <w:u w:val="none"/>
        </w:rPr>
        <w:t>Thuật toán cho phép người dùng nhập số lượng phần tử, sau đó nhập các phần tử của mảng arr. Thuật toán sẽ xuất ra mảng đã được sắp xếp theo thứ tự tăng dần.</w:t>
      </w:r>
    </w:p>
    <w:p w14:paraId="1F472056" w14:textId="77777777" w:rsidR="00BF4308" w:rsidRDefault="00BF4308" w:rsidP="00E4405E">
      <w:pPr>
        <w:ind w:firstLine="720"/>
        <w:jc w:val="left"/>
        <w:rPr>
          <w:rFonts w:ascii="Times New Roman" w:hAnsi="Times New Roman" w:cs="Times New Roman"/>
          <w:u w:val="none"/>
        </w:rPr>
      </w:pPr>
    </w:p>
    <w:p w14:paraId="33498A55" w14:textId="77777777" w:rsidR="00BF4308" w:rsidRDefault="00BF4308" w:rsidP="00E4405E">
      <w:pPr>
        <w:ind w:firstLine="720"/>
        <w:jc w:val="left"/>
        <w:rPr>
          <w:rFonts w:ascii="Times New Roman" w:hAnsi="Times New Roman" w:cs="Times New Roman"/>
          <w:b/>
          <w:bCs w:val="0"/>
          <w:u w:val="none"/>
        </w:rPr>
      </w:pPr>
    </w:p>
    <w:p w14:paraId="779A1477" w14:textId="77777777" w:rsidR="00BF4308" w:rsidRDefault="00BF4308" w:rsidP="00E4405E">
      <w:pPr>
        <w:ind w:firstLine="720"/>
        <w:jc w:val="left"/>
        <w:rPr>
          <w:rFonts w:ascii="Times New Roman" w:hAnsi="Times New Roman" w:cs="Times New Roman"/>
          <w:b/>
          <w:bCs w:val="0"/>
          <w:u w:val="none"/>
        </w:rPr>
      </w:pPr>
    </w:p>
    <w:p w14:paraId="1D816AF0" w14:textId="77777777" w:rsidR="00BF4308" w:rsidRDefault="00BF4308" w:rsidP="00E4405E">
      <w:pPr>
        <w:ind w:firstLine="720"/>
        <w:jc w:val="left"/>
        <w:rPr>
          <w:rFonts w:ascii="Times New Roman" w:hAnsi="Times New Roman" w:cs="Times New Roman"/>
          <w:b/>
          <w:bCs w:val="0"/>
          <w:u w:val="none"/>
        </w:rPr>
      </w:pPr>
    </w:p>
    <w:p w14:paraId="20B3CA1B" w14:textId="77777777" w:rsidR="00BF4308" w:rsidRPr="004C0E99" w:rsidRDefault="00BF4308" w:rsidP="00BF4308">
      <w:pPr>
        <w:ind w:firstLine="720"/>
        <w:jc w:val="center"/>
        <w:rPr>
          <w:rFonts w:ascii="Times New Roman" w:hAnsi="Times New Roman" w:cs="Times New Roman"/>
          <w:u w:val="none"/>
        </w:rPr>
      </w:pPr>
      <w:r w:rsidRPr="004C0E99">
        <w:rPr>
          <w:rFonts w:ascii="Times New Roman" w:hAnsi="Times New Roman" w:cs="Times New Roman"/>
          <w:u w:val="none"/>
        </w:rPr>
        <w:t>~ ~ ~ o0o ~ ~ ~</w:t>
      </w:r>
    </w:p>
    <w:p w14:paraId="31F9A9AC" w14:textId="77777777" w:rsidR="00BF4308" w:rsidRDefault="00BF4308" w:rsidP="00BF4308">
      <w:pPr>
        <w:jc w:val="left"/>
        <w:rPr>
          <w:rFonts w:ascii="Times New Roman" w:hAnsi="Times New Roman" w:cs="Times New Roman"/>
          <w:b/>
          <w:bCs w:val="0"/>
          <w:u w:val="none"/>
        </w:rPr>
      </w:pPr>
    </w:p>
    <w:p w14:paraId="551D0754" w14:textId="77777777" w:rsidR="00BF4308" w:rsidRDefault="00BF4308" w:rsidP="00BF4308">
      <w:pPr>
        <w:jc w:val="left"/>
        <w:rPr>
          <w:rFonts w:ascii="Times New Roman" w:hAnsi="Times New Roman" w:cs="Times New Roman"/>
          <w:b/>
          <w:bCs w:val="0"/>
          <w:u w:val="none"/>
        </w:rPr>
      </w:pPr>
    </w:p>
    <w:p w14:paraId="3862FBE6" w14:textId="77777777" w:rsidR="00BF4308" w:rsidRDefault="00BF4308" w:rsidP="00BF4308">
      <w:pPr>
        <w:jc w:val="left"/>
        <w:rPr>
          <w:rFonts w:ascii="Times New Roman" w:hAnsi="Times New Roman" w:cs="Times New Roman"/>
          <w:b/>
          <w:bCs w:val="0"/>
          <w:u w:val="none"/>
        </w:rPr>
      </w:pPr>
    </w:p>
    <w:p w14:paraId="1EC8BAD5" w14:textId="77777777" w:rsidR="00BF4308" w:rsidRDefault="00BF4308" w:rsidP="00BF4308">
      <w:pPr>
        <w:jc w:val="left"/>
        <w:rPr>
          <w:rFonts w:ascii="Times New Roman" w:hAnsi="Times New Roman" w:cs="Times New Roman"/>
          <w:b/>
          <w:bCs w:val="0"/>
          <w:u w:val="none"/>
        </w:rPr>
      </w:pPr>
    </w:p>
    <w:p w14:paraId="15B43EA5" w14:textId="77777777" w:rsidR="00BF4308" w:rsidRDefault="00BF4308" w:rsidP="00BF4308">
      <w:pPr>
        <w:spacing w:line="288" w:lineRule="auto"/>
        <w:jc w:val="center"/>
        <w:rPr>
          <w:rFonts w:ascii="Times New Roman" w:hAnsi="Times New Roman" w:cs="Times New Roman"/>
          <w:b/>
          <w:bCs w:val="0"/>
          <w:u w:val="none"/>
        </w:rPr>
      </w:pPr>
      <w:r>
        <w:rPr>
          <w:rFonts w:ascii="Times New Roman" w:hAnsi="Times New Roman" w:cs="Times New Roman"/>
          <w:b/>
          <w:bCs w:val="0"/>
          <w:u w:val="none"/>
        </w:rPr>
        <w:t>BÀI 5: CÀI ĐẶT QUICKSORT VỚI VỊ TRÍ MỐC NGẪU NHIÊN</w:t>
      </w:r>
    </w:p>
    <w:p w14:paraId="150B4366" w14:textId="77777777" w:rsidR="004C0E99" w:rsidRDefault="004C0E99" w:rsidP="00BF4308">
      <w:pPr>
        <w:spacing w:line="288" w:lineRule="auto"/>
        <w:jc w:val="center"/>
        <w:rPr>
          <w:rFonts w:ascii="Times New Roman" w:hAnsi="Times New Roman" w:cs="Times New Roman"/>
          <w:b/>
          <w:bCs w:val="0"/>
          <w:u w:val="none"/>
        </w:rPr>
      </w:pPr>
    </w:p>
    <w:p w14:paraId="3ED3FB6F" w14:textId="77777777" w:rsidR="00BF4308" w:rsidRDefault="00BF4308" w:rsidP="00BF4308">
      <w:pPr>
        <w:spacing w:line="288" w:lineRule="auto"/>
        <w:rPr>
          <w:rFonts w:ascii="Times New Roman" w:hAnsi="Times New Roman" w:cs="Times New Roman"/>
          <w:b/>
          <w:bCs w:val="0"/>
          <w:u w:val="none"/>
        </w:rPr>
      </w:pPr>
      <w:r>
        <w:rPr>
          <w:rFonts w:ascii="Times New Roman" w:hAnsi="Times New Roman" w:cs="Times New Roman"/>
          <w:b/>
          <w:bCs w:val="0"/>
          <w:u w:val="none"/>
        </w:rPr>
        <w:t>1.Tìm hiểu bài toán</w:t>
      </w:r>
    </w:p>
    <w:p w14:paraId="6561B3B4" w14:textId="77777777" w:rsidR="00BF4308" w:rsidRPr="00BF4308" w:rsidRDefault="00BF4308" w:rsidP="00BF4308">
      <w:pPr>
        <w:spacing w:line="288" w:lineRule="auto"/>
        <w:ind w:firstLine="720"/>
        <w:rPr>
          <w:rFonts w:ascii="Times New Roman" w:hAnsi="Times New Roman" w:cs="Times New Roman"/>
          <w:u w:val="none"/>
        </w:rPr>
      </w:pPr>
      <w:r w:rsidRPr="00BF4308">
        <w:rPr>
          <w:rFonts w:ascii="Times New Roman" w:hAnsi="Times New Roman" w:cs="Times New Roman"/>
          <w:u w:val="none"/>
        </w:rPr>
        <w:t>Để cài đặt thuật toán quicksort sử dụng vị trí mốc ngẫu nhiên, ta cần sử dụng hàm rand() để sinh ra một số ngẫu nhiên trong khoảng từ left đến right, sau đó chọn phần tử ở vị trí này làm mốc</w:t>
      </w:r>
    </w:p>
    <w:p w14:paraId="44F4299F" w14:textId="77777777" w:rsidR="004C0E99" w:rsidRDefault="004C0E99" w:rsidP="00BF4308">
      <w:pPr>
        <w:jc w:val="left"/>
        <w:rPr>
          <w:rFonts w:ascii="Times New Roman" w:hAnsi="Times New Roman" w:cs="Times New Roman"/>
          <w:b/>
          <w:bCs w:val="0"/>
          <w:u w:val="none"/>
        </w:rPr>
      </w:pPr>
      <w:r>
        <w:rPr>
          <w:rFonts w:ascii="Times New Roman" w:hAnsi="Times New Roman" w:cs="Times New Roman"/>
          <w:b/>
          <w:bCs w:val="0"/>
          <w:u w:val="none"/>
        </w:rPr>
        <w:t>2.Cài đặt</w:t>
      </w:r>
    </w:p>
    <w:p w14:paraId="1CFCDADD" w14:textId="77777777" w:rsidR="004C0E99" w:rsidRDefault="004C0E99" w:rsidP="004C0E99">
      <w:pPr>
        <w:jc w:val="left"/>
        <w:rPr>
          <w:rFonts w:ascii="Times New Roman" w:hAnsi="Times New Roman" w:cs="Times New Roman"/>
          <w:u w:val="none"/>
        </w:rPr>
      </w:pPr>
    </w:p>
    <w:p w14:paraId="0C27FDE3" w14:textId="76790D36" w:rsidR="004C0E99" w:rsidRPr="004C0E99" w:rsidRDefault="004C0E99" w:rsidP="004C0E99">
      <w:pPr>
        <w:jc w:val="left"/>
        <w:rPr>
          <w:rFonts w:ascii="Times New Roman" w:hAnsi="Times New Roman" w:cs="Times New Roman"/>
          <w:u w:val="none"/>
        </w:rPr>
      </w:pPr>
      <w:r w:rsidRPr="004C0E99">
        <w:rPr>
          <w:rFonts w:ascii="Times New Roman" w:hAnsi="Times New Roman" w:cs="Times New Roman"/>
          <w:u w:val="none"/>
        </w:rPr>
        <w:t>#include &lt;iostream&gt;</w:t>
      </w:r>
    </w:p>
    <w:p w14:paraId="75439F24" w14:textId="77777777" w:rsidR="004C0E99" w:rsidRPr="004C0E99" w:rsidRDefault="004C0E99" w:rsidP="004C0E99">
      <w:pPr>
        <w:jc w:val="left"/>
        <w:rPr>
          <w:rFonts w:ascii="Times New Roman" w:hAnsi="Times New Roman" w:cs="Times New Roman"/>
          <w:u w:val="none"/>
        </w:rPr>
      </w:pPr>
      <w:r w:rsidRPr="004C0E99">
        <w:rPr>
          <w:rFonts w:ascii="Times New Roman" w:hAnsi="Times New Roman" w:cs="Times New Roman"/>
          <w:u w:val="none"/>
        </w:rPr>
        <w:t>#include &lt;cstdlib&gt; // thư viện sử dụng hàm rand()</w:t>
      </w:r>
    </w:p>
    <w:p w14:paraId="3E3D1254" w14:textId="77777777" w:rsidR="004C0E99" w:rsidRPr="004C0E99" w:rsidRDefault="004C0E99" w:rsidP="004C0E99">
      <w:pPr>
        <w:jc w:val="left"/>
        <w:rPr>
          <w:rFonts w:ascii="Times New Roman" w:hAnsi="Times New Roman" w:cs="Times New Roman"/>
          <w:u w:val="none"/>
        </w:rPr>
      </w:pPr>
    </w:p>
    <w:p w14:paraId="47F4E9DF" w14:textId="77777777" w:rsidR="004C0E99" w:rsidRPr="004C0E99" w:rsidRDefault="004C0E99" w:rsidP="004C0E99">
      <w:pPr>
        <w:jc w:val="left"/>
        <w:rPr>
          <w:rFonts w:ascii="Times New Roman" w:hAnsi="Times New Roman" w:cs="Times New Roman"/>
          <w:u w:val="none"/>
        </w:rPr>
      </w:pPr>
      <w:r w:rsidRPr="004C0E99">
        <w:rPr>
          <w:rFonts w:ascii="Times New Roman" w:hAnsi="Times New Roman" w:cs="Times New Roman"/>
          <w:u w:val="none"/>
        </w:rPr>
        <w:t>using namespace std;</w:t>
      </w:r>
    </w:p>
    <w:p w14:paraId="19BCE32F" w14:textId="77777777" w:rsidR="004C0E99" w:rsidRPr="004C0E99" w:rsidRDefault="004C0E99" w:rsidP="004C0E99">
      <w:pPr>
        <w:jc w:val="left"/>
        <w:rPr>
          <w:rFonts w:ascii="Times New Roman" w:hAnsi="Times New Roman" w:cs="Times New Roman"/>
          <w:u w:val="none"/>
        </w:rPr>
      </w:pPr>
    </w:p>
    <w:p w14:paraId="7E644D60" w14:textId="77777777" w:rsidR="004C0E99" w:rsidRPr="004C0E99" w:rsidRDefault="004C0E99" w:rsidP="004C0E99">
      <w:pPr>
        <w:jc w:val="left"/>
        <w:rPr>
          <w:rFonts w:ascii="Times New Roman" w:hAnsi="Times New Roman" w:cs="Times New Roman"/>
          <w:u w:val="none"/>
        </w:rPr>
      </w:pPr>
      <w:r w:rsidRPr="004C0E99">
        <w:rPr>
          <w:rFonts w:ascii="Times New Roman" w:hAnsi="Times New Roman" w:cs="Times New Roman"/>
          <w:u w:val="none"/>
        </w:rPr>
        <w:t>template &lt;class DataType&gt;</w:t>
      </w:r>
    </w:p>
    <w:p w14:paraId="68F94AC4" w14:textId="77777777" w:rsidR="004C0E99" w:rsidRPr="004C0E99" w:rsidRDefault="004C0E99" w:rsidP="004C0E99">
      <w:pPr>
        <w:jc w:val="left"/>
        <w:rPr>
          <w:rFonts w:ascii="Times New Roman" w:hAnsi="Times New Roman" w:cs="Times New Roman"/>
          <w:u w:val="none"/>
        </w:rPr>
      </w:pPr>
      <w:r w:rsidRPr="004C0E99">
        <w:rPr>
          <w:rFonts w:ascii="Times New Roman" w:hAnsi="Times New Roman" w:cs="Times New Roman"/>
          <w:u w:val="none"/>
        </w:rPr>
        <w:t>int partition(DataType a[], int left, int right)</w:t>
      </w:r>
    </w:p>
    <w:p w14:paraId="3EB63AD0" w14:textId="77777777" w:rsidR="004C0E99" w:rsidRPr="004C0E99" w:rsidRDefault="004C0E99" w:rsidP="004C0E99">
      <w:pPr>
        <w:jc w:val="left"/>
        <w:rPr>
          <w:rFonts w:ascii="Times New Roman" w:hAnsi="Times New Roman" w:cs="Times New Roman"/>
          <w:u w:val="none"/>
        </w:rPr>
      </w:pPr>
      <w:r w:rsidRPr="004C0E99">
        <w:rPr>
          <w:rFonts w:ascii="Times New Roman" w:hAnsi="Times New Roman" w:cs="Times New Roman"/>
          <w:u w:val="none"/>
        </w:rPr>
        <w:t>{</w:t>
      </w:r>
    </w:p>
    <w:p w14:paraId="6FFB0FD5" w14:textId="77777777" w:rsidR="004C0E99" w:rsidRPr="004C0E99" w:rsidRDefault="004C0E99" w:rsidP="004C0E99">
      <w:pPr>
        <w:jc w:val="left"/>
        <w:rPr>
          <w:rFonts w:ascii="Times New Roman" w:hAnsi="Times New Roman" w:cs="Times New Roman"/>
          <w:u w:val="none"/>
        </w:rPr>
      </w:pPr>
      <w:r w:rsidRPr="004C0E99">
        <w:rPr>
          <w:rFonts w:ascii="Times New Roman" w:hAnsi="Times New Roman" w:cs="Times New Roman"/>
          <w:u w:val="none"/>
        </w:rPr>
        <w:t xml:space="preserve">    // sinh số ngẫu nhiên trong khoảng từ left đến right</w:t>
      </w:r>
    </w:p>
    <w:p w14:paraId="0D9B4928" w14:textId="77777777" w:rsidR="004C0E99" w:rsidRPr="004C0E99" w:rsidRDefault="004C0E99" w:rsidP="004C0E99">
      <w:pPr>
        <w:jc w:val="left"/>
        <w:rPr>
          <w:rFonts w:ascii="Times New Roman" w:hAnsi="Times New Roman" w:cs="Times New Roman"/>
          <w:u w:val="none"/>
        </w:rPr>
      </w:pPr>
      <w:r w:rsidRPr="004C0E99">
        <w:rPr>
          <w:rFonts w:ascii="Times New Roman" w:hAnsi="Times New Roman" w:cs="Times New Roman"/>
          <w:u w:val="none"/>
        </w:rPr>
        <w:t xml:space="preserve">    int randIndex = rand() % (right - left + 1) + left;</w:t>
      </w:r>
    </w:p>
    <w:p w14:paraId="195230DE" w14:textId="77777777" w:rsidR="004C0E99" w:rsidRPr="004C0E99" w:rsidRDefault="004C0E99" w:rsidP="004C0E99">
      <w:pPr>
        <w:jc w:val="left"/>
        <w:rPr>
          <w:rFonts w:ascii="Times New Roman" w:hAnsi="Times New Roman" w:cs="Times New Roman"/>
          <w:u w:val="none"/>
        </w:rPr>
      </w:pPr>
      <w:r w:rsidRPr="004C0E99">
        <w:rPr>
          <w:rFonts w:ascii="Times New Roman" w:hAnsi="Times New Roman" w:cs="Times New Roman"/>
          <w:u w:val="none"/>
        </w:rPr>
        <w:t xml:space="preserve">    DataType x = a[randIndex];</w:t>
      </w:r>
    </w:p>
    <w:p w14:paraId="01296402" w14:textId="77777777" w:rsidR="004C0E99" w:rsidRPr="004C0E99" w:rsidRDefault="004C0E99" w:rsidP="004C0E99">
      <w:pPr>
        <w:jc w:val="left"/>
        <w:rPr>
          <w:rFonts w:ascii="Times New Roman" w:hAnsi="Times New Roman" w:cs="Times New Roman"/>
          <w:u w:val="none"/>
        </w:rPr>
      </w:pPr>
      <w:r w:rsidRPr="004C0E99">
        <w:rPr>
          <w:rFonts w:ascii="Times New Roman" w:hAnsi="Times New Roman" w:cs="Times New Roman"/>
          <w:u w:val="none"/>
        </w:rPr>
        <w:t xml:space="preserve">    swap(a[randIndex], a[right]); // đưa phần tử mốc lên cuối mảng</w:t>
      </w:r>
    </w:p>
    <w:p w14:paraId="2BEE4C69" w14:textId="77777777" w:rsidR="004C0E99" w:rsidRPr="004C0E99" w:rsidRDefault="004C0E99" w:rsidP="004C0E99">
      <w:pPr>
        <w:jc w:val="left"/>
        <w:rPr>
          <w:rFonts w:ascii="Times New Roman" w:hAnsi="Times New Roman" w:cs="Times New Roman"/>
          <w:u w:val="none"/>
        </w:rPr>
      </w:pPr>
    </w:p>
    <w:p w14:paraId="6FF62E03" w14:textId="77777777" w:rsidR="004C0E99" w:rsidRPr="004C0E99" w:rsidRDefault="004C0E99" w:rsidP="004C0E99">
      <w:pPr>
        <w:jc w:val="left"/>
        <w:rPr>
          <w:rFonts w:ascii="Times New Roman" w:hAnsi="Times New Roman" w:cs="Times New Roman"/>
          <w:u w:val="none"/>
        </w:rPr>
      </w:pPr>
      <w:r w:rsidRPr="004C0E99">
        <w:rPr>
          <w:rFonts w:ascii="Times New Roman" w:hAnsi="Times New Roman" w:cs="Times New Roman"/>
          <w:u w:val="none"/>
        </w:rPr>
        <w:t xml:space="preserve">    int i = left - 1;</w:t>
      </w:r>
    </w:p>
    <w:p w14:paraId="52501493" w14:textId="77777777" w:rsidR="004C0E99" w:rsidRPr="004C0E99" w:rsidRDefault="004C0E99" w:rsidP="004C0E99">
      <w:pPr>
        <w:jc w:val="left"/>
        <w:rPr>
          <w:rFonts w:ascii="Times New Roman" w:hAnsi="Times New Roman" w:cs="Times New Roman"/>
          <w:u w:val="none"/>
        </w:rPr>
      </w:pPr>
      <w:r w:rsidRPr="004C0E99">
        <w:rPr>
          <w:rFonts w:ascii="Times New Roman" w:hAnsi="Times New Roman" w:cs="Times New Roman"/>
          <w:u w:val="none"/>
        </w:rPr>
        <w:lastRenderedPageBreak/>
        <w:t xml:space="preserve">    for (int j = left; j &lt; right; j++) {</w:t>
      </w:r>
    </w:p>
    <w:p w14:paraId="653227C9" w14:textId="77777777" w:rsidR="004C0E99" w:rsidRPr="004C0E99" w:rsidRDefault="004C0E99" w:rsidP="004C0E99">
      <w:pPr>
        <w:jc w:val="left"/>
        <w:rPr>
          <w:rFonts w:ascii="Times New Roman" w:hAnsi="Times New Roman" w:cs="Times New Roman"/>
          <w:u w:val="none"/>
        </w:rPr>
      </w:pPr>
      <w:r w:rsidRPr="004C0E99">
        <w:rPr>
          <w:rFonts w:ascii="Times New Roman" w:hAnsi="Times New Roman" w:cs="Times New Roman"/>
          <w:u w:val="none"/>
        </w:rPr>
        <w:t xml:space="preserve">        if (a[j] &lt; x) {</w:t>
      </w:r>
    </w:p>
    <w:p w14:paraId="502D48CC" w14:textId="77777777" w:rsidR="004C0E99" w:rsidRPr="004C0E99" w:rsidRDefault="004C0E99" w:rsidP="004C0E99">
      <w:pPr>
        <w:jc w:val="left"/>
        <w:rPr>
          <w:rFonts w:ascii="Times New Roman" w:hAnsi="Times New Roman" w:cs="Times New Roman"/>
          <w:u w:val="none"/>
        </w:rPr>
      </w:pPr>
      <w:r w:rsidRPr="004C0E99">
        <w:rPr>
          <w:rFonts w:ascii="Times New Roman" w:hAnsi="Times New Roman" w:cs="Times New Roman"/>
          <w:u w:val="none"/>
        </w:rPr>
        <w:t xml:space="preserve">            i++;</w:t>
      </w:r>
    </w:p>
    <w:p w14:paraId="744EA0D5" w14:textId="77777777" w:rsidR="004C0E99" w:rsidRPr="004C0E99" w:rsidRDefault="004C0E99" w:rsidP="004C0E99">
      <w:pPr>
        <w:jc w:val="left"/>
        <w:rPr>
          <w:rFonts w:ascii="Times New Roman" w:hAnsi="Times New Roman" w:cs="Times New Roman"/>
          <w:u w:val="none"/>
        </w:rPr>
      </w:pPr>
      <w:r w:rsidRPr="004C0E99">
        <w:rPr>
          <w:rFonts w:ascii="Times New Roman" w:hAnsi="Times New Roman" w:cs="Times New Roman"/>
          <w:u w:val="none"/>
        </w:rPr>
        <w:t xml:space="preserve">            swap(a[i], a[j]);</w:t>
      </w:r>
    </w:p>
    <w:p w14:paraId="077D0CB5" w14:textId="77777777" w:rsidR="004C0E99" w:rsidRPr="004C0E99" w:rsidRDefault="004C0E99" w:rsidP="004C0E99">
      <w:pPr>
        <w:jc w:val="left"/>
        <w:rPr>
          <w:rFonts w:ascii="Times New Roman" w:hAnsi="Times New Roman" w:cs="Times New Roman"/>
          <w:u w:val="none"/>
        </w:rPr>
      </w:pPr>
      <w:r w:rsidRPr="004C0E99">
        <w:rPr>
          <w:rFonts w:ascii="Times New Roman" w:hAnsi="Times New Roman" w:cs="Times New Roman"/>
          <w:u w:val="none"/>
        </w:rPr>
        <w:t xml:space="preserve">        }</w:t>
      </w:r>
    </w:p>
    <w:p w14:paraId="635D4302" w14:textId="77777777" w:rsidR="004C0E99" w:rsidRPr="004C0E99" w:rsidRDefault="004C0E99" w:rsidP="004C0E99">
      <w:pPr>
        <w:jc w:val="left"/>
        <w:rPr>
          <w:rFonts w:ascii="Times New Roman" w:hAnsi="Times New Roman" w:cs="Times New Roman"/>
          <w:u w:val="none"/>
        </w:rPr>
      </w:pPr>
      <w:r w:rsidRPr="004C0E99">
        <w:rPr>
          <w:rFonts w:ascii="Times New Roman" w:hAnsi="Times New Roman" w:cs="Times New Roman"/>
          <w:u w:val="none"/>
        </w:rPr>
        <w:t xml:space="preserve">    }</w:t>
      </w:r>
    </w:p>
    <w:p w14:paraId="0BE099F8" w14:textId="77777777" w:rsidR="004C0E99" w:rsidRPr="004C0E99" w:rsidRDefault="004C0E99" w:rsidP="004C0E99">
      <w:pPr>
        <w:jc w:val="left"/>
        <w:rPr>
          <w:rFonts w:ascii="Times New Roman" w:hAnsi="Times New Roman" w:cs="Times New Roman"/>
          <w:u w:val="none"/>
        </w:rPr>
      </w:pPr>
    </w:p>
    <w:p w14:paraId="427F6455" w14:textId="77777777" w:rsidR="004C0E99" w:rsidRPr="004C0E99" w:rsidRDefault="004C0E99" w:rsidP="004C0E99">
      <w:pPr>
        <w:jc w:val="left"/>
        <w:rPr>
          <w:rFonts w:ascii="Times New Roman" w:hAnsi="Times New Roman" w:cs="Times New Roman"/>
          <w:u w:val="none"/>
        </w:rPr>
      </w:pPr>
      <w:r w:rsidRPr="004C0E99">
        <w:rPr>
          <w:rFonts w:ascii="Times New Roman" w:hAnsi="Times New Roman" w:cs="Times New Roman"/>
          <w:u w:val="none"/>
        </w:rPr>
        <w:t xml:space="preserve">    swap(a[i + 1], a[right]);</w:t>
      </w:r>
    </w:p>
    <w:p w14:paraId="2C38F549" w14:textId="77777777" w:rsidR="004C0E99" w:rsidRPr="004C0E99" w:rsidRDefault="004C0E99" w:rsidP="004C0E99">
      <w:pPr>
        <w:jc w:val="left"/>
        <w:rPr>
          <w:rFonts w:ascii="Times New Roman" w:hAnsi="Times New Roman" w:cs="Times New Roman"/>
          <w:u w:val="none"/>
        </w:rPr>
      </w:pPr>
      <w:r w:rsidRPr="004C0E99">
        <w:rPr>
          <w:rFonts w:ascii="Times New Roman" w:hAnsi="Times New Roman" w:cs="Times New Roman"/>
          <w:u w:val="none"/>
        </w:rPr>
        <w:t xml:space="preserve">    return i + 1;</w:t>
      </w:r>
    </w:p>
    <w:p w14:paraId="2026B448" w14:textId="77777777" w:rsidR="004C0E99" w:rsidRPr="004C0E99" w:rsidRDefault="004C0E99" w:rsidP="004C0E99">
      <w:pPr>
        <w:jc w:val="left"/>
        <w:rPr>
          <w:rFonts w:ascii="Times New Roman" w:hAnsi="Times New Roman" w:cs="Times New Roman"/>
          <w:u w:val="none"/>
        </w:rPr>
      </w:pPr>
      <w:r w:rsidRPr="004C0E99">
        <w:rPr>
          <w:rFonts w:ascii="Times New Roman" w:hAnsi="Times New Roman" w:cs="Times New Roman"/>
          <w:u w:val="none"/>
        </w:rPr>
        <w:t>}</w:t>
      </w:r>
    </w:p>
    <w:p w14:paraId="07DF01EE" w14:textId="77777777" w:rsidR="004C0E99" w:rsidRPr="004C0E99" w:rsidRDefault="004C0E99" w:rsidP="004C0E99">
      <w:pPr>
        <w:jc w:val="left"/>
        <w:rPr>
          <w:rFonts w:ascii="Times New Roman" w:hAnsi="Times New Roman" w:cs="Times New Roman"/>
          <w:u w:val="none"/>
        </w:rPr>
      </w:pPr>
    </w:p>
    <w:p w14:paraId="1159BDCA" w14:textId="77777777" w:rsidR="004C0E99" w:rsidRPr="004C0E99" w:rsidRDefault="004C0E99" w:rsidP="004C0E99">
      <w:pPr>
        <w:jc w:val="left"/>
        <w:rPr>
          <w:rFonts w:ascii="Times New Roman" w:hAnsi="Times New Roman" w:cs="Times New Roman"/>
          <w:u w:val="none"/>
        </w:rPr>
      </w:pPr>
      <w:r w:rsidRPr="004C0E99">
        <w:rPr>
          <w:rFonts w:ascii="Times New Roman" w:hAnsi="Times New Roman" w:cs="Times New Roman"/>
          <w:u w:val="none"/>
        </w:rPr>
        <w:t>template &lt;class DataType&gt;</w:t>
      </w:r>
    </w:p>
    <w:p w14:paraId="3AD295F2" w14:textId="77777777" w:rsidR="004C0E99" w:rsidRPr="004C0E99" w:rsidRDefault="004C0E99" w:rsidP="004C0E99">
      <w:pPr>
        <w:jc w:val="left"/>
        <w:rPr>
          <w:rFonts w:ascii="Times New Roman" w:hAnsi="Times New Roman" w:cs="Times New Roman"/>
          <w:u w:val="none"/>
        </w:rPr>
      </w:pPr>
      <w:r w:rsidRPr="004C0E99">
        <w:rPr>
          <w:rFonts w:ascii="Times New Roman" w:hAnsi="Times New Roman" w:cs="Times New Roman"/>
          <w:u w:val="none"/>
        </w:rPr>
        <w:t>void quickSort(DataType a[], int left, int right)</w:t>
      </w:r>
    </w:p>
    <w:p w14:paraId="3BCF3B28" w14:textId="77777777" w:rsidR="004C0E99" w:rsidRPr="004C0E99" w:rsidRDefault="004C0E99" w:rsidP="004C0E99">
      <w:pPr>
        <w:jc w:val="left"/>
        <w:rPr>
          <w:rFonts w:ascii="Times New Roman" w:hAnsi="Times New Roman" w:cs="Times New Roman"/>
          <w:u w:val="none"/>
        </w:rPr>
      </w:pPr>
      <w:r w:rsidRPr="004C0E99">
        <w:rPr>
          <w:rFonts w:ascii="Times New Roman" w:hAnsi="Times New Roman" w:cs="Times New Roman"/>
          <w:u w:val="none"/>
        </w:rPr>
        <w:t>{</w:t>
      </w:r>
    </w:p>
    <w:p w14:paraId="181D49FF" w14:textId="77777777" w:rsidR="004C0E99" w:rsidRPr="004C0E99" w:rsidRDefault="004C0E99" w:rsidP="004C0E99">
      <w:pPr>
        <w:jc w:val="left"/>
        <w:rPr>
          <w:rFonts w:ascii="Times New Roman" w:hAnsi="Times New Roman" w:cs="Times New Roman"/>
          <w:u w:val="none"/>
        </w:rPr>
      </w:pPr>
      <w:r w:rsidRPr="004C0E99">
        <w:rPr>
          <w:rFonts w:ascii="Times New Roman" w:hAnsi="Times New Roman" w:cs="Times New Roman"/>
          <w:u w:val="none"/>
        </w:rPr>
        <w:t xml:space="preserve">    if (left &gt;= right) return;</w:t>
      </w:r>
    </w:p>
    <w:p w14:paraId="36AC74A8" w14:textId="77777777" w:rsidR="004C0E99" w:rsidRPr="004C0E99" w:rsidRDefault="004C0E99" w:rsidP="004C0E99">
      <w:pPr>
        <w:jc w:val="left"/>
        <w:rPr>
          <w:rFonts w:ascii="Times New Roman" w:hAnsi="Times New Roman" w:cs="Times New Roman"/>
          <w:u w:val="none"/>
        </w:rPr>
      </w:pPr>
    </w:p>
    <w:p w14:paraId="110433A4" w14:textId="77777777" w:rsidR="004C0E99" w:rsidRPr="004C0E99" w:rsidRDefault="004C0E99" w:rsidP="004C0E99">
      <w:pPr>
        <w:jc w:val="left"/>
        <w:rPr>
          <w:rFonts w:ascii="Times New Roman" w:hAnsi="Times New Roman" w:cs="Times New Roman"/>
          <w:u w:val="none"/>
        </w:rPr>
      </w:pPr>
      <w:r w:rsidRPr="004C0E99">
        <w:rPr>
          <w:rFonts w:ascii="Times New Roman" w:hAnsi="Times New Roman" w:cs="Times New Roman"/>
          <w:u w:val="none"/>
        </w:rPr>
        <w:t xml:space="preserve">    int pivotIndex = partition(a, left, right);</w:t>
      </w:r>
    </w:p>
    <w:p w14:paraId="693DCF8D" w14:textId="77777777" w:rsidR="004C0E99" w:rsidRPr="004C0E99" w:rsidRDefault="004C0E99" w:rsidP="004C0E99">
      <w:pPr>
        <w:jc w:val="left"/>
        <w:rPr>
          <w:rFonts w:ascii="Times New Roman" w:hAnsi="Times New Roman" w:cs="Times New Roman"/>
          <w:u w:val="none"/>
        </w:rPr>
      </w:pPr>
    </w:p>
    <w:p w14:paraId="03503E2D" w14:textId="77777777" w:rsidR="004C0E99" w:rsidRPr="004C0E99" w:rsidRDefault="004C0E99" w:rsidP="004C0E99">
      <w:pPr>
        <w:jc w:val="left"/>
        <w:rPr>
          <w:rFonts w:ascii="Times New Roman" w:hAnsi="Times New Roman" w:cs="Times New Roman"/>
          <w:u w:val="none"/>
        </w:rPr>
      </w:pPr>
      <w:r w:rsidRPr="004C0E99">
        <w:rPr>
          <w:rFonts w:ascii="Times New Roman" w:hAnsi="Times New Roman" w:cs="Times New Roman"/>
          <w:u w:val="none"/>
        </w:rPr>
        <w:t xml:space="preserve">    quickSort(a, left, pivotIndex - 1);</w:t>
      </w:r>
    </w:p>
    <w:p w14:paraId="386DF1AE" w14:textId="77777777" w:rsidR="004C0E99" w:rsidRPr="004C0E99" w:rsidRDefault="004C0E99" w:rsidP="004C0E99">
      <w:pPr>
        <w:jc w:val="left"/>
        <w:rPr>
          <w:rFonts w:ascii="Times New Roman" w:hAnsi="Times New Roman" w:cs="Times New Roman"/>
          <w:u w:val="none"/>
        </w:rPr>
      </w:pPr>
      <w:r w:rsidRPr="004C0E99">
        <w:rPr>
          <w:rFonts w:ascii="Times New Roman" w:hAnsi="Times New Roman" w:cs="Times New Roman"/>
          <w:u w:val="none"/>
        </w:rPr>
        <w:t xml:space="preserve">    quickSort(a, pivotIndex + 1, right);</w:t>
      </w:r>
    </w:p>
    <w:p w14:paraId="6CDD75EE" w14:textId="77777777" w:rsidR="004C0E99" w:rsidRPr="004C0E99" w:rsidRDefault="004C0E99" w:rsidP="004C0E99">
      <w:pPr>
        <w:jc w:val="left"/>
        <w:rPr>
          <w:rFonts w:ascii="Times New Roman" w:hAnsi="Times New Roman" w:cs="Times New Roman"/>
          <w:u w:val="none"/>
        </w:rPr>
      </w:pPr>
      <w:r w:rsidRPr="004C0E99">
        <w:rPr>
          <w:rFonts w:ascii="Times New Roman" w:hAnsi="Times New Roman" w:cs="Times New Roman"/>
          <w:u w:val="none"/>
        </w:rPr>
        <w:t>}</w:t>
      </w:r>
    </w:p>
    <w:p w14:paraId="07021484" w14:textId="77777777" w:rsidR="004C0E99" w:rsidRPr="004C0E99" w:rsidRDefault="004C0E99" w:rsidP="004C0E99">
      <w:pPr>
        <w:jc w:val="left"/>
        <w:rPr>
          <w:rFonts w:ascii="Times New Roman" w:hAnsi="Times New Roman" w:cs="Times New Roman"/>
          <w:u w:val="none"/>
        </w:rPr>
      </w:pPr>
    </w:p>
    <w:p w14:paraId="75D9B28A" w14:textId="77777777" w:rsidR="004C0E99" w:rsidRPr="004C0E99" w:rsidRDefault="004C0E99" w:rsidP="004C0E99">
      <w:pPr>
        <w:jc w:val="left"/>
        <w:rPr>
          <w:rFonts w:ascii="Times New Roman" w:hAnsi="Times New Roman" w:cs="Times New Roman"/>
          <w:u w:val="none"/>
        </w:rPr>
      </w:pPr>
      <w:r w:rsidRPr="004C0E99">
        <w:rPr>
          <w:rFonts w:ascii="Times New Roman" w:hAnsi="Times New Roman" w:cs="Times New Roman"/>
          <w:u w:val="none"/>
        </w:rPr>
        <w:t>int main()</w:t>
      </w:r>
    </w:p>
    <w:p w14:paraId="3BA346E1" w14:textId="77777777" w:rsidR="004C0E99" w:rsidRPr="004C0E99" w:rsidRDefault="004C0E99" w:rsidP="004C0E99">
      <w:pPr>
        <w:jc w:val="left"/>
        <w:rPr>
          <w:rFonts w:ascii="Times New Roman" w:hAnsi="Times New Roman" w:cs="Times New Roman"/>
          <w:u w:val="none"/>
        </w:rPr>
      </w:pPr>
      <w:r w:rsidRPr="004C0E99">
        <w:rPr>
          <w:rFonts w:ascii="Times New Roman" w:hAnsi="Times New Roman" w:cs="Times New Roman"/>
          <w:u w:val="none"/>
        </w:rPr>
        <w:t>{</w:t>
      </w:r>
    </w:p>
    <w:p w14:paraId="01E2EB33" w14:textId="77777777" w:rsidR="004C0E99" w:rsidRPr="004C0E99" w:rsidRDefault="004C0E99" w:rsidP="004C0E99">
      <w:pPr>
        <w:jc w:val="left"/>
        <w:rPr>
          <w:rFonts w:ascii="Times New Roman" w:hAnsi="Times New Roman" w:cs="Times New Roman"/>
          <w:u w:val="none"/>
        </w:rPr>
      </w:pPr>
      <w:r w:rsidRPr="004C0E99">
        <w:rPr>
          <w:rFonts w:ascii="Times New Roman" w:hAnsi="Times New Roman" w:cs="Times New Roman"/>
          <w:u w:val="none"/>
        </w:rPr>
        <w:t xml:space="preserve">    int n;</w:t>
      </w:r>
    </w:p>
    <w:p w14:paraId="7965C59C" w14:textId="77777777" w:rsidR="004C0E99" w:rsidRPr="004C0E99" w:rsidRDefault="004C0E99" w:rsidP="004C0E99">
      <w:pPr>
        <w:jc w:val="left"/>
        <w:rPr>
          <w:rFonts w:ascii="Times New Roman" w:hAnsi="Times New Roman" w:cs="Times New Roman"/>
          <w:u w:val="none"/>
        </w:rPr>
      </w:pPr>
      <w:r w:rsidRPr="004C0E99">
        <w:rPr>
          <w:rFonts w:ascii="Times New Roman" w:hAnsi="Times New Roman" w:cs="Times New Roman"/>
          <w:u w:val="none"/>
        </w:rPr>
        <w:t xml:space="preserve">    cout &lt;&lt; "Nhap so luong phan tu: ";</w:t>
      </w:r>
    </w:p>
    <w:p w14:paraId="505AF9D1" w14:textId="77777777" w:rsidR="004C0E99" w:rsidRPr="004C0E99" w:rsidRDefault="004C0E99" w:rsidP="004C0E99">
      <w:pPr>
        <w:jc w:val="left"/>
        <w:rPr>
          <w:rFonts w:ascii="Times New Roman" w:hAnsi="Times New Roman" w:cs="Times New Roman"/>
          <w:u w:val="none"/>
        </w:rPr>
      </w:pPr>
      <w:r w:rsidRPr="004C0E99">
        <w:rPr>
          <w:rFonts w:ascii="Times New Roman" w:hAnsi="Times New Roman" w:cs="Times New Roman"/>
          <w:u w:val="none"/>
        </w:rPr>
        <w:t xml:space="preserve">    cin &gt;&gt; n;</w:t>
      </w:r>
    </w:p>
    <w:p w14:paraId="4D2EB957" w14:textId="77777777" w:rsidR="004C0E99" w:rsidRPr="004C0E99" w:rsidRDefault="004C0E99" w:rsidP="004C0E99">
      <w:pPr>
        <w:jc w:val="left"/>
        <w:rPr>
          <w:rFonts w:ascii="Times New Roman" w:hAnsi="Times New Roman" w:cs="Times New Roman"/>
          <w:u w:val="none"/>
        </w:rPr>
      </w:pPr>
    </w:p>
    <w:p w14:paraId="14892676" w14:textId="77777777" w:rsidR="004C0E99" w:rsidRPr="004C0E99" w:rsidRDefault="004C0E99" w:rsidP="004C0E99">
      <w:pPr>
        <w:jc w:val="left"/>
        <w:rPr>
          <w:rFonts w:ascii="Times New Roman" w:hAnsi="Times New Roman" w:cs="Times New Roman"/>
          <w:u w:val="none"/>
        </w:rPr>
      </w:pPr>
      <w:r w:rsidRPr="004C0E99">
        <w:rPr>
          <w:rFonts w:ascii="Times New Roman" w:hAnsi="Times New Roman" w:cs="Times New Roman"/>
          <w:u w:val="none"/>
        </w:rPr>
        <w:t xml:space="preserve">    int arr[n];</w:t>
      </w:r>
    </w:p>
    <w:p w14:paraId="6C9526E6" w14:textId="77777777" w:rsidR="004C0E99" w:rsidRPr="004C0E99" w:rsidRDefault="004C0E99" w:rsidP="004C0E99">
      <w:pPr>
        <w:jc w:val="left"/>
        <w:rPr>
          <w:rFonts w:ascii="Times New Roman" w:hAnsi="Times New Roman" w:cs="Times New Roman"/>
          <w:u w:val="none"/>
        </w:rPr>
      </w:pPr>
      <w:r w:rsidRPr="004C0E99">
        <w:rPr>
          <w:rFonts w:ascii="Times New Roman" w:hAnsi="Times New Roman" w:cs="Times New Roman"/>
          <w:u w:val="none"/>
        </w:rPr>
        <w:t xml:space="preserve">    cout &lt;&lt; "Nhap mang arr: ";</w:t>
      </w:r>
    </w:p>
    <w:p w14:paraId="310241F0" w14:textId="77777777" w:rsidR="004C0E99" w:rsidRPr="004C0E99" w:rsidRDefault="004C0E99" w:rsidP="004C0E99">
      <w:pPr>
        <w:jc w:val="left"/>
        <w:rPr>
          <w:rFonts w:ascii="Times New Roman" w:hAnsi="Times New Roman" w:cs="Times New Roman"/>
          <w:u w:val="none"/>
        </w:rPr>
      </w:pPr>
      <w:r w:rsidRPr="004C0E99">
        <w:rPr>
          <w:rFonts w:ascii="Times New Roman" w:hAnsi="Times New Roman" w:cs="Times New Roman"/>
          <w:u w:val="none"/>
        </w:rPr>
        <w:t xml:space="preserve">    for (int i = 0; i &lt; n; i++)</w:t>
      </w:r>
    </w:p>
    <w:p w14:paraId="3EA85BBF" w14:textId="77777777" w:rsidR="004C0E99" w:rsidRPr="004C0E99" w:rsidRDefault="004C0E99" w:rsidP="004C0E99">
      <w:pPr>
        <w:jc w:val="left"/>
        <w:rPr>
          <w:rFonts w:ascii="Times New Roman" w:hAnsi="Times New Roman" w:cs="Times New Roman"/>
          <w:u w:val="none"/>
        </w:rPr>
      </w:pPr>
      <w:r w:rsidRPr="004C0E99">
        <w:rPr>
          <w:rFonts w:ascii="Times New Roman" w:hAnsi="Times New Roman" w:cs="Times New Roman"/>
          <w:u w:val="none"/>
        </w:rPr>
        <w:t xml:space="preserve">        cin &gt;&gt; arr[i];</w:t>
      </w:r>
    </w:p>
    <w:p w14:paraId="5BD473C5" w14:textId="77777777" w:rsidR="004C0E99" w:rsidRPr="004C0E99" w:rsidRDefault="004C0E99" w:rsidP="004C0E99">
      <w:pPr>
        <w:jc w:val="left"/>
        <w:rPr>
          <w:rFonts w:ascii="Times New Roman" w:hAnsi="Times New Roman" w:cs="Times New Roman"/>
          <w:u w:val="none"/>
        </w:rPr>
      </w:pPr>
    </w:p>
    <w:p w14:paraId="006A2E0D" w14:textId="77777777" w:rsidR="004C0E99" w:rsidRPr="004C0E99" w:rsidRDefault="004C0E99" w:rsidP="004C0E99">
      <w:pPr>
        <w:jc w:val="left"/>
        <w:rPr>
          <w:rFonts w:ascii="Times New Roman" w:hAnsi="Times New Roman" w:cs="Times New Roman"/>
          <w:u w:val="none"/>
        </w:rPr>
      </w:pPr>
      <w:r w:rsidRPr="004C0E99">
        <w:rPr>
          <w:rFonts w:ascii="Times New Roman" w:hAnsi="Times New Roman" w:cs="Times New Roman"/>
          <w:u w:val="none"/>
        </w:rPr>
        <w:t xml:space="preserve">    quickSort(arr, 0, n - 1);</w:t>
      </w:r>
    </w:p>
    <w:p w14:paraId="04756844" w14:textId="77777777" w:rsidR="004C0E99" w:rsidRPr="004C0E99" w:rsidRDefault="004C0E99" w:rsidP="004C0E99">
      <w:pPr>
        <w:jc w:val="left"/>
        <w:rPr>
          <w:rFonts w:ascii="Times New Roman" w:hAnsi="Times New Roman" w:cs="Times New Roman"/>
          <w:u w:val="none"/>
        </w:rPr>
      </w:pPr>
    </w:p>
    <w:p w14:paraId="272DAD61" w14:textId="77777777" w:rsidR="004C0E99" w:rsidRPr="004C0E99" w:rsidRDefault="004C0E99" w:rsidP="004C0E99">
      <w:pPr>
        <w:jc w:val="left"/>
        <w:rPr>
          <w:rFonts w:ascii="Times New Roman" w:hAnsi="Times New Roman" w:cs="Times New Roman"/>
          <w:u w:val="none"/>
        </w:rPr>
      </w:pPr>
      <w:r w:rsidRPr="004C0E99">
        <w:rPr>
          <w:rFonts w:ascii="Times New Roman" w:hAnsi="Times New Roman" w:cs="Times New Roman"/>
          <w:u w:val="none"/>
        </w:rPr>
        <w:t xml:space="preserve">    cout &lt;&lt; "Mang arr da duoc sap xep: ";</w:t>
      </w:r>
    </w:p>
    <w:p w14:paraId="1E613BD0" w14:textId="77777777" w:rsidR="004C0E99" w:rsidRPr="004C0E99" w:rsidRDefault="004C0E99" w:rsidP="004C0E99">
      <w:pPr>
        <w:jc w:val="left"/>
        <w:rPr>
          <w:rFonts w:ascii="Times New Roman" w:hAnsi="Times New Roman" w:cs="Times New Roman"/>
          <w:u w:val="none"/>
        </w:rPr>
      </w:pPr>
      <w:r w:rsidRPr="004C0E99">
        <w:rPr>
          <w:rFonts w:ascii="Times New Roman" w:hAnsi="Times New Roman" w:cs="Times New Roman"/>
          <w:u w:val="none"/>
        </w:rPr>
        <w:t xml:space="preserve">    for (int i = 0; i &lt; n; i++)</w:t>
      </w:r>
    </w:p>
    <w:p w14:paraId="13405F63" w14:textId="77777777" w:rsidR="004C0E99" w:rsidRPr="004C0E99" w:rsidRDefault="004C0E99" w:rsidP="004C0E99">
      <w:pPr>
        <w:jc w:val="left"/>
        <w:rPr>
          <w:rFonts w:ascii="Times New Roman" w:hAnsi="Times New Roman" w:cs="Times New Roman"/>
          <w:u w:val="none"/>
        </w:rPr>
      </w:pPr>
      <w:r w:rsidRPr="004C0E99">
        <w:rPr>
          <w:rFonts w:ascii="Times New Roman" w:hAnsi="Times New Roman" w:cs="Times New Roman"/>
          <w:u w:val="none"/>
        </w:rPr>
        <w:t xml:space="preserve">        cout &lt;&lt; arr[i] &lt;&lt; " ";</w:t>
      </w:r>
    </w:p>
    <w:p w14:paraId="2798195E" w14:textId="77777777" w:rsidR="004C0E99" w:rsidRPr="004C0E99" w:rsidRDefault="004C0E99" w:rsidP="004C0E99">
      <w:pPr>
        <w:jc w:val="left"/>
        <w:rPr>
          <w:rFonts w:ascii="Times New Roman" w:hAnsi="Times New Roman" w:cs="Times New Roman"/>
          <w:u w:val="none"/>
        </w:rPr>
      </w:pPr>
      <w:r w:rsidRPr="004C0E99">
        <w:rPr>
          <w:rFonts w:ascii="Times New Roman" w:hAnsi="Times New Roman" w:cs="Times New Roman"/>
          <w:u w:val="none"/>
        </w:rPr>
        <w:t xml:space="preserve">    cout &lt;&lt; endl;</w:t>
      </w:r>
    </w:p>
    <w:p w14:paraId="1111F66B" w14:textId="77777777" w:rsidR="004C0E99" w:rsidRPr="004C0E99" w:rsidRDefault="004C0E99" w:rsidP="004C0E99">
      <w:pPr>
        <w:jc w:val="left"/>
        <w:rPr>
          <w:rFonts w:ascii="Times New Roman" w:hAnsi="Times New Roman" w:cs="Times New Roman"/>
          <w:u w:val="none"/>
        </w:rPr>
      </w:pPr>
    </w:p>
    <w:p w14:paraId="792718BC" w14:textId="77777777" w:rsidR="004C0E99" w:rsidRPr="004C0E99" w:rsidRDefault="004C0E99" w:rsidP="004C0E99">
      <w:pPr>
        <w:jc w:val="left"/>
        <w:rPr>
          <w:rFonts w:ascii="Times New Roman" w:hAnsi="Times New Roman" w:cs="Times New Roman"/>
          <w:u w:val="none"/>
        </w:rPr>
      </w:pPr>
      <w:r w:rsidRPr="004C0E99">
        <w:rPr>
          <w:rFonts w:ascii="Times New Roman" w:hAnsi="Times New Roman" w:cs="Times New Roman"/>
          <w:u w:val="none"/>
        </w:rPr>
        <w:t xml:space="preserve">    return 0;</w:t>
      </w:r>
    </w:p>
    <w:p w14:paraId="5E0BD8FA" w14:textId="77777777" w:rsidR="004C0E99" w:rsidRDefault="004C0E99" w:rsidP="004C0E99">
      <w:pPr>
        <w:jc w:val="left"/>
        <w:rPr>
          <w:rFonts w:ascii="Times New Roman" w:hAnsi="Times New Roman" w:cs="Times New Roman"/>
          <w:u w:val="none"/>
        </w:rPr>
      </w:pPr>
      <w:r w:rsidRPr="004C0E99">
        <w:rPr>
          <w:rFonts w:ascii="Times New Roman" w:hAnsi="Times New Roman" w:cs="Times New Roman"/>
          <w:u w:val="none"/>
        </w:rPr>
        <w:t>}</w:t>
      </w:r>
    </w:p>
    <w:p w14:paraId="6A4F4037" w14:textId="77777777" w:rsidR="00617011" w:rsidRDefault="00617011" w:rsidP="004C0E99">
      <w:pPr>
        <w:jc w:val="left"/>
        <w:rPr>
          <w:rFonts w:ascii="Times New Roman" w:hAnsi="Times New Roman" w:cs="Times New Roman"/>
          <w:u w:val="none"/>
        </w:rPr>
      </w:pPr>
    </w:p>
    <w:p w14:paraId="0979D916" w14:textId="77777777" w:rsidR="004C0E99" w:rsidRDefault="004C0E99" w:rsidP="004C0E99">
      <w:pPr>
        <w:jc w:val="left"/>
        <w:rPr>
          <w:rFonts w:ascii="Times New Roman" w:hAnsi="Times New Roman" w:cs="Times New Roman"/>
          <w:b/>
          <w:bCs w:val="0"/>
          <w:u w:val="none"/>
        </w:rPr>
      </w:pPr>
      <w:r>
        <w:rPr>
          <w:rFonts w:ascii="Times New Roman" w:hAnsi="Times New Roman" w:cs="Times New Roman"/>
          <w:b/>
          <w:bCs w:val="0"/>
          <w:u w:val="none"/>
        </w:rPr>
        <w:t>3.Hướng dẫn thực thi</w:t>
      </w:r>
    </w:p>
    <w:p w14:paraId="36714113" w14:textId="64FB00B1" w:rsidR="00451EC1" w:rsidRDefault="004C0E99" w:rsidP="004C0E99">
      <w:pPr>
        <w:ind w:firstLine="720"/>
        <w:jc w:val="left"/>
        <w:rPr>
          <w:rFonts w:ascii="Times New Roman" w:hAnsi="Times New Roman" w:cs="Times New Roman"/>
          <w:u w:val="none"/>
        </w:rPr>
      </w:pPr>
      <w:r>
        <w:rPr>
          <w:rFonts w:ascii="Times New Roman" w:hAnsi="Times New Roman" w:cs="Times New Roman"/>
          <w:u w:val="none"/>
        </w:rPr>
        <w:t>Thuật toán cho phép người dùng nhập số lượng phần tử, sau đó nhập các phần tử của mảng arr. Thuật toán sẽ xuất ra mảng đã được sắp xếp theo thứ tự tăng dần.</w:t>
      </w:r>
    </w:p>
    <w:p w14:paraId="6DA3DDD8" w14:textId="77777777" w:rsidR="004C0E99" w:rsidRDefault="004C0E99" w:rsidP="004C0E99">
      <w:pPr>
        <w:ind w:firstLine="720"/>
        <w:jc w:val="left"/>
        <w:rPr>
          <w:rFonts w:ascii="Times New Roman" w:hAnsi="Times New Roman" w:cs="Times New Roman"/>
          <w:u w:val="none"/>
        </w:rPr>
      </w:pPr>
    </w:p>
    <w:p w14:paraId="27CF1599" w14:textId="77777777" w:rsidR="004C0E99" w:rsidRDefault="004C0E99" w:rsidP="004C0E99">
      <w:pPr>
        <w:ind w:firstLine="720"/>
        <w:jc w:val="left"/>
        <w:rPr>
          <w:rFonts w:ascii="Times New Roman" w:hAnsi="Times New Roman" w:cs="Times New Roman"/>
          <w:u w:val="none"/>
        </w:rPr>
      </w:pPr>
    </w:p>
    <w:p w14:paraId="126ECF0F" w14:textId="77777777" w:rsidR="004C0E99" w:rsidRDefault="004C0E99" w:rsidP="004C0E99">
      <w:pPr>
        <w:ind w:firstLine="720"/>
        <w:jc w:val="left"/>
        <w:rPr>
          <w:rFonts w:ascii="Times New Roman" w:hAnsi="Times New Roman" w:cs="Times New Roman"/>
          <w:u w:val="none"/>
        </w:rPr>
      </w:pPr>
    </w:p>
    <w:p w14:paraId="644339E4" w14:textId="77777777" w:rsidR="004C0E99" w:rsidRDefault="004C0E99" w:rsidP="004C0E99">
      <w:pPr>
        <w:ind w:firstLine="720"/>
        <w:jc w:val="left"/>
        <w:rPr>
          <w:rFonts w:ascii="Times New Roman" w:hAnsi="Times New Roman" w:cs="Times New Roman"/>
          <w:u w:val="none"/>
        </w:rPr>
      </w:pPr>
    </w:p>
    <w:p w14:paraId="5AC8D796" w14:textId="3D39E542" w:rsidR="004C0E99" w:rsidRDefault="004C0E99" w:rsidP="004C0E99">
      <w:pPr>
        <w:ind w:firstLine="720"/>
        <w:jc w:val="center"/>
        <w:rPr>
          <w:rFonts w:ascii="Times New Roman" w:hAnsi="Times New Roman" w:cs="Times New Roman"/>
          <w:u w:val="none"/>
        </w:rPr>
      </w:pPr>
      <w:r>
        <w:rPr>
          <w:rFonts w:ascii="Times New Roman" w:hAnsi="Times New Roman" w:cs="Times New Roman"/>
          <w:u w:val="none"/>
        </w:rPr>
        <w:t>~ ~ ~ o0o ~ ~ ~</w:t>
      </w:r>
    </w:p>
    <w:p w14:paraId="7CF7459F" w14:textId="77777777" w:rsidR="004C0E99" w:rsidRDefault="004C0E99" w:rsidP="004C0E99">
      <w:pPr>
        <w:ind w:firstLine="720"/>
        <w:jc w:val="center"/>
        <w:rPr>
          <w:rFonts w:ascii="Times New Roman" w:hAnsi="Times New Roman" w:cs="Times New Roman"/>
          <w:u w:val="none"/>
        </w:rPr>
      </w:pPr>
    </w:p>
    <w:p w14:paraId="15DDEAC6" w14:textId="77777777" w:rsidR="004C0E99" w:rsidRDefault="004C0E99" w:rsidP="004C0E99">
      <w:pPr>
        <w:ind w:firstLine="720"/>
        <w:jc w:val="center"/>
        <w:rPr>
          <w:rFonts w:ascii="Times New Roman" w:hAnsi="Times New Roman" w:cs="Times New Roman"/>
          <w:u w:val="none"/>
        </w:rPr>
      </w:pPr>
    </w:p>
    <w:p w14:paraId="5C00F449" w14:textId="77777777" w:rsidR="004C0E99" w:rsidRDefault="004C0E99" w:rsidP="004C0E99">
      <w:pPr>
        <w:ind w:firstLine="720"/>
        <w:jc w:val="center"/>
        <w:rPr>
          <w:rFonts w:ascii="Times New Roman" w:hAnsi="Times New Roman" w:cs="Times New Roman"/>
          <w:u w:val="none"/>
        </w:rPr>
      </w:pPr>
    </w:p>
    <w:p w14:paraId="7ADA6BD8" w14:textId="77777777" w:rsidR="004C0E99" w:rsidRDefault="004C0E99" w:rsidP="004C0E99">
      <w:pPr>
        <w:ind w:firstLine="720"/>
        <w:jc w:val="center"/>
        <w:rPr>
          <w:rFonts w:ascii="Times New Roman" w:hAnsi="Times New Roman" w:cs="Times New Roman"/>
          <w:u w:val="none"/>
        </w:rPr>
      </w:pPr>
    </w:p>
    <w:p w14:paraId="425D7DDE" w14:textId="77777777" w:rsidR="004C0E99" w:rsidRDefault="004C0E99" w:rsidP="004C0E99">
      <w:pPr>
        <w:ind w:firstLine="720"/>
        <w:jc w:val="center"/>
        <w:rPr>
          <w:rFonts w:ascii="Times New Roman" w:hAnsi="Times New Roman" w:cs="Times New Roman"/>
          <w:u w:val="none"/>
        </w:rPr>
      </w:pPr>
    </w:p>
    <w:p w14:paraId="392F5F1F" w14:textId="77777777" w:rsidR="004C0E99" w:rsidRDefault="004C0E99" w:rsidP="004C0E99">
      <w:pPr>
        <w:ind w:firstLine="720"/>
        <w:jc w:val="center"/>
        <w:rPr>
          <w:rFonts w:ascii="Times New Roman" w:hAnsi="Times New Roman" w:cs="Times New Roman"/>
          <w:u w:val="none"/>
        </w:rPr>
      </w:pPr>
    </w:p>
    <w:p w14:paraId="56C0B2C3" w14:textId="6EAA27D3" w:rsidR="004C0E99" w:rsidRDefault="004C0E99" w:rsidP="004C0E99">
      <w:pPr>
        <w:jc w:val="center"/>
        <w:rPr>
          <w:rFonts w:ascii="Times New Roman" w:hAnsi="Times New Roman" w:cs="Times New Roman"/>
          <w:b/>
          <w:bCs w:val="0"/>
          <w:u w:val="none"/>
        </w:rPr>
      </w:pPr>
      <w:r w:rsidRPr="004C0E99">
        <w:rPr>
          <w:rFonts w:ascii="Times New Roman" w:hAnsi="Times New Roman" w:cs="Times New Roman"/>
          <w:b/>
          <w:bCs w:val="0"/>
          <w:u w:val="none"/>
        </w:rPr>
        <w:t>BÀI 6: CÀI ĐẶT BÀI TOÁN THÁP HÀ NỘI</w:t>
      </w:r>
    </w:p>
    <w:p w14:paraId="5AC253BE" w14:textId="77777777" w:rsidR="004C0E99" w:rsidRDefault="004C0E99" w:rsidP="004C0E99">
      <w:pPr>
        <w:rPr>
          <w:rFonts w:ascii="Times New Roman" w:hAnsi="Times New Roman" w:cs="Times New Roman"/>
          <w:b/>
          <w:bCs w:val="0"/>
          <w:u w:val="none"/>
        </w:rPr>
      </w:pPr>
    </w:p>
    <w:p w14:paraId="43C3931C" w14:textId="170DDCF2" w:rsidR="004C0E99" w:rsidRDefault="004C0E99" w:rsidP="004C0E99">
      <w:pPr>
        <w:rPr>
          <w:rFonts w:ascii="Times New Roman" w:hAnsi="Times New Roman" w:cs="Times New Roman"/>
          <w:b/>
          <w:bCs w:val="0"/>
          <w:u w:val="none"/>
        </w:rPr>
      </w:pPr>
      <w:r>
        <w:rPr>
          <w:rFonts w:ascii="Times New Roman" w:hAnsi="Times New Roman" w:cs="Times New Roman"/>
          <w:b/>
          <w:bCs w:val="0"/>
          <w:u w:val="none"/>
        </w:rPr>
        <w:t>1.Tìm hiểu bài toán</w:t>
      </w:r>
    </w:p>
    <w:p w14:paraId="3DDC96F6" w14:textId="4049E724" w:rsidR="004C0E99" w:rsidRDefault="004C0E99" w:rsidP="004C0E99">
      <w:pPr>
        <w:ind w:firstLine="720"/>
        <w:rPr>
          <w:rFonts w:ascii="Times New Roman" w:hAnsi="Times New Roman" w:cs="Times New Roman"/>
          <w:u w:val="none"/>
        </w:rPr>
      </w:pPr>
      <w:r w:rsidRPr="004C0E99">
        <w:rPr>
          <w:rFonts w:ascii="Times New Roman" w:hAnsi="Times New Roman" w:cs="Times New Roman"/>
          <w:u w:val="none"/>
        </w:rPr>
        <w:t>Bài toán Tháp Hà Nội là một bài toán cổ điển trong lĩnh vực toán học và lập trình. Bài toán yêu cầu di chuyển tất cả đĩa từ một tháp ban đầu đến tháp khác, theo quy tắc chỉ được di chuyển một đĩa mỗi lần và không được đặt đĩa lớn hơn lên đĩa nhỏ hơn.</w:t>
      </w:r>
    </w:p>
    <w:p w14:paraId="09FD15E7" w14:textId="4E6D7A04" w:rsidR="004C0E99" w:rsidRDefault="004C0E99" w:rsidP="004C0E99">
      <w:pPr>
        <w:rPr>
          <w:rFonts w:ascii="Times New Roman" w:hAnsi="Times New Roman" w:cs="Times New Roman"/>
          <w:b/>
          <w:bCs w:val="0"/>
          <w:u w:val="none"/>
        </w:rPr>
      </w:pPr>
      <w:r w:rsidRPr="004C0E99">
        <w:rPr>
          <w:rFonts w:ascii="Times New Roman" w:hAnsi="Times New Roman" w:cs="Times New Roman"/>
          <w:b/>
          <w:bCs w:val="0"/>
          <w:u w:val="none"/>
        </w:rPr>
        <w:t>2.Cài đặt</w:t>
      </w:r>
    </w:p>
    <w:p w14:paraId="6508126E" w14:textId="77777777" w:rsidR="004C0E99" w:rsidRDefault="004C0E99" w:rsidP="004C0E99">
      <w:pPr>
        <w:rPr>
          <w:rFonts w:ascii="Times New Roman" w:hAnsi="Times New Roman" w:cs="Times New Roman"/>
          <w:b/>
          <w:bCs w:val="0"/>
          <w:u w:val="none"/>
        </w:rPr>
      </w:pPr>
    </w:p>
    <w:p w14:paraId="09FAB2AC" w14:textId="0F9F157D" w:rsidR="004C0E99" w:rsidRPr="004C0E99" w:rsidRDefault="004C0E99" w:rsidP="004C0E99">
      <w:pPr>
        <w:rPr>
          <w:rFonts w:ascii="Times New Roman" w:hAnsi="Times New Roman" w:cs="Times New Roman"/>
          <w:u w:val="none"/>
        </w:rPr>
      </w:pPr>
      <w:r w:rsidRPr="004C0E99">
        <w:rPr>
          <w:rFonts w:ascii="Times New Roman" w:hAnsi="Times New Roman" w:cs="Times New Roman"/>
          <w:u w:val="none"/>
        </w:rPr>
        <w:t>#include &lt;iostream&gt;</w:t>
      </w:r>
    </w:p>
    <w:p w14:paraId="71A522C2" w14:textId="77777777" w:rsidR="004C0E99" w:rsidRPr="004C0E99" w:rsidRDefault="004C0E99" w:rsidP="004C0E99">
      <w:pPr>
        <w:rPr>
          <w:rFonts w:ascii="Times New Roman" w:hAnsi="Times New Roman" w:cs="Times New Roman"/>
          <w:u w:val="none"/>
        </w:rPr>
      </w:pPr>
      <w:r w:rsidRPr="004C0E99">
        <w:rPr>
          <w:rFonts w:ascii="Times New Roman" w:hAnsi="Times New Roman" w:cs="Times New Roman"/>
          <w:u w:val="none"/>
        </w:rPr>
        <w:t>using namespace std;</w:t>
      </w:r>
    </w:p>
    <w:p w14:paraId="6733681B" w14:textId="77777777" w:rsidR="004C0E99" w:rsidRPr="004C0E99" w:rsidRDefault="004C0E99" w:rsidP="004C0E99">
      <w:pPr>
        <w:rPr>
          <w:rFonts w:ascii="Times New Roman" w:hAnsi="Times New Roman" w:cs="Times New Roman"/>
          <w:u w:val="none"/>
        </w:rPr>
      </w:pPr>
    </w:p>
    <w:p w14:paraId="3A2DC8EC" w14:textId="77777777" w:rsidR="004C0E99" w:rsidRPr="004C0E99" w:rsidRDefault="004C0E99" w:rsidP="004C0E99">
      <w:pPr>
        <w:rPr>
          <w:rFonts w:ascii="Times New Roman" w:hAnsi="Times New Roman" w:cs="Times New Roman"/>
          <w:u w:val="none"/>
        </w:rPr>
      </w:pPr>
      <w:r w:rsidRPr="004C0E99">
        <w:rPr>
          <w:rFonts w:ascii="Times New Roman" w:hAnsi="Times New Roman" w:cs="Times New Roman"/>
          <w:u w:val="none"/>
        </w:rPr>
        <w:t>void hanoi(int n, char A, char B, char C) {</w:t>
      </w:r>
    </w:p>
    <w:p w14:paraId="0981DBE8" w14:textId="77777777" w:rsidR="004C0E99" w:rsidRPr="004C0E99" w:rsidRDefault="004C0E99" w:rsidP="004C0E99">
      <w:pPr>
        <w:rPr>
          <w:rFonts w:ascii="Times New Roman" w:hAnsi="Times New Roman" w:cs="Times New Roman"/>
          <w:u w:val="none"/>
        </w:rPr>
      </w:pPr>
      <w:r w:rsidRPr="004C0E99">
        <w:rPr>
          <w:rFonts w:ascii="Times New Roman" w:hAnsi="Times New Roman" w:cs="Times New Roman"/>
          <w:u w:val="none"/>
        </w:rPr>
        <w:t xml:space="preserve">    if (n == 1) {</w:t>
      </w:r>
    </w:p>
    <w:p w14:paraId="55DE0269" w14:textId="77777777" w:rsidR="004C0E99" w:rsidRPr="004C0E99" w:rsidRDefault="004C0E99" w:rsidP="004C0E99">
      <w:pPr>
        <w:rPr>
          <w:rFonts w:ascii="Times New Roman" w:hAnsi="Times New Roman" w:cs="Times New Roman"/>
          <w:u w:val="none"/>
        </w:rPr>
      </w:pPr>
      <w:r w:rsidRPr="004C0E99">
        <w:rPr>
          <w:rFonts w:ascii="Times New Roman" w:hAnsi="Times New Roman" w:cs="Times New Roman"/>
          <w:u w:val="none"/>
        </w:rPr>
        <w:t xml:space="preserve">        cout &lt;&lt; "Move disk 1 from " &lt;&lt; A &lt;&lt; " to " &lt;&lt; C &lt;&lt; endl;</w:t>
      </w:r>
    </w:p>
    <w:p w14:paraId="410F59A6" w14:textId="77777777" w:rsidR="004C0E99" w:rsidRPr="004C0E99" w:rsidRDefault="004C0E99" w:rsidP="004C0E99">
      <w:pPr>
        <w:rPr>
          <w:rFonts w:ascii="Times New Roman" w:hAnsi="Times New Roman" w:cs="Times New Roman"/>
          <w:u w:val="none"/>
        </w:rPr>
      </w:pPr>
      <w:r w:rsidRPr="004C0E99">
        <w:rPr>
          <w:rFonts w:ascii="Times New Roman" w:hAnsi="Times New Roman" w:cs="Times New Roman"/>
          <w:u w:val="none"/>
        </w:rPr>
        <w:t xml:space="preserve">        return;</w:t>
      </w:r>
    </w:p>
    <w:p w14:paraId="04EF178A" w14:textId="77777777" w:rsidR="004C0E99" w:rsidRPr="004C0E99" w:rsidRDefault="004C0E99" w:rsidP="004C0E99">
      <w:pPr>
        <w:rPr>
          <w:rFonts w:ascii="Times New Roman" w:hAnsi="Times New Roman" w:cs="Times New Roman"/>
          <w:u w:val="none"/>
        </w:rPr>
      </w:pPr>
      <w:r w:rsidRPr="004C0E99">
        <w:rPr>
          <w:rFonts w:ascii="Times New Roman" w:hAnsi="Times New Roman" w:cs="Times New Roman"/>
          <w:u w:val="none"/>
        </w:rPr>
        <w:t xml:space="preserve">    }</w:t>
      </w:r>
    </w:p>
    <w:p w14:paraId="6366C1A0" w14:textId="77777777" w:rsidR="004C0E99" w:rsidRPr="004C0E99" w:rsidRDefault="004C0E99" w:rsidP="004C0E99">
      <w:pPr>
        <w:rPr>
          <w:rFonts w:ascii="Times New Roman" w:hAnsi="Times New Roman" w:cs="Times New Roman"/>
          <w:u w:val="none"/>
        </w:rPr>
      </w:pPr>
      <w:r w:rsidRPr="004C0E99">
        <w:rPr>
          <w:rFonts w:ascii="Times New Roman" w:hAnsi="Times New Roman" w:cs="Times New Roman"/>
          <w:u w:val="none"/>
        </w:rPr>
        <w:t xml:space="preserve">    hanoi(n - 1, A, C, B);</w:t>
      </w:r>
    </w:p>
    <w:p w14:paraId="781F15AD" w14:textId="77777777" w:rsidR="004C0E99" w:rsidRPr="004C0E99" w:rsidRDefault="004C0E99" w:rsidP="004C0E99">
      <w:pPr>
        <w:rPr>
          <w:rFonts w:ascii="Times New Roman" w:hAnsi="Times New Roman" w:cs="Times New Roman"/>
          <w:u w:val="none"/>
        </w:rPr>
      </w:pPr>
      <w:r w:rsidRPr="004C0E99">
        <w:rPr>
          <w:rFonts w:ascii="Times New Roman" w:hAnsi="Times New Roman" w:cs="Times New Roman"/>
          <w:u w:val="none"/>
        </w:rPr>
        <w:t xml:space="preserve">    cout &lt;&lt; "Move disk " &lt;&lt; n &lt;&lt; " from " &lt;&lt; A &lt;&lt; " to " &lt;&lt; C &lt;&lt; endl;</w:t>
      </w:r>
    </w:p>
    <w:p w14:paraId="5B8F8608" w14:textId="77777777" w:rsidR="004C0E99" w:rsidRPr="004C0E99" w:rsidRDefault="004C0E99" w:rsidP="004C0E99">
      <w:pPr>
        <w:rPr>
          <w:rFonts w:ascii="Times New Roman" w:hAnsi="Times New Roman" w:cs="Times New Roman"/>
          <w:u w:val="none"/>
        </w:rPr>
      </w:pPr>
      <w:r w:rsidRPr="004C0E99">
        <w:rPr>
          <w:rFonts w:ascii="Times New Roman" w:hAnsi="Times New Roman" w:cs="Times New Roman"/>
          <w:u w:val="none"/>
        </w:rPr>
        <w:t xml:space="preserve">    hanoi(n - 1, B, A, C);</w:t>
      </w:r>
    </w:p>
    <w:p w14:paraId="2C15C83C" w14:textId="77777777" w:rsidR="004C0E99" w:rsidRPr="004C0E99" w:rsidRDefault="004C0E99" w:rsidP="004C0E99">
      <w:pPr>
        <w:rPr>
          <w:rFonts w:ascii="Times New Roman" w:hAnsi="Times New Roman" w:cs="Times New Roman"/>
          <w:u w:val="none"/>
        </w:rPr>
      </w:pPr>
      <w:r w:rsidRPr="004C0E99">
        <w:rPr>
          <w:rFonts w:ascii="Times New Roman" w:hAnsi="Times New Roman" w:cs="Times New Roman"/>
          <w:u w:val="none"/>
        </w:rPr>
        <w:t>}</w:t>
      </w:r>
    </w:p>
    <w:p w14:paraId="5AAF6BC7" w14:textId="77777777" w:rsidR="004C0E99" w:rsidRPr="004C0E99" w:rsidRDefault="004C0E99" w:rsidP="004C0E99">
      <w:pPr>
        <w:rPr>
          <w:rFonts w:ascii="Times New Roman" w:hAnsi="Times New Roman" w:cs="Times New Roman"/>
          <w:u w:val="none"/>
        </w:rPr>
      </w:pPr>
    </w:p>
    <w:p w14:paraId="16C6A429" w14:textId="77777777" w:rsidR="004C0E99" w:rsidRPr="004C0E99" w:rsidRDefault="004C0E99" w:rsidP="004C0E99">
      <w:pPr>
        <w:rPr>
          <w:rFonts w:ascii="Times New Roman" w:hAnsi="Times New Roman" w:cs="Times New Roman"/>
          <w:u w:val="none"/>
        </w:rPr>
      </w:pPr>
      <w:r w:rsidRPr="004C0E99">
        <w:rPr>
          <w:rFonts w:ascii="Times New Roman" w:hAnsi="Times New Roman" w:cs="Times New Roman"/>
          <w:u w:val="none"/>
        </w:rPr>
        <w:t>int main() {</w:t>
      </w:r>
    </w:p>
    <w:p w14:paraId="5D947DD4" w14:textId="77777777" w:rsidR="004C0E99" w:rsidRPr="004C0E99" w:rsidRDefault="004C0E99" w:rsidP="004C0E99">
      <w:pPr>
        <w:rPr>
          <w:rFonts w:ascii="Times New Roman" w:hAnsi="Times New Roman" w:cs="Times New Roman"/>
          <w:u w:val="none"/>
        </w:rPr>
      </w:pPr>
      <w:r w:rsidRPr="004C0E99">
        <w:rPr>
          <w:rFonts w:ascii="Times New Roman" w:hAnsi="Times New Roman" w:cs="Times New Roman"/>
          <w:u w:val="none"/>
        </w:rPr>
        <w:t xml:space="preserve">    int n;</w:t>
      </w:r>
    </w:p>
    <w:p w14:paraId="24AC0C0D" w14:textId="77777777" w:rsidR="004C0E99" w:rsidRPr="004C0E99" w:rsidRDefault="004C0E99" w:rsidP="004C0E99">
      <w:pPr>
        <w:rPr>
          <w:rFonts w:ascii="Times New Roman" w:hAnsi="Times New Roman" w:cs="Times New Roman"/>
          <w:u w:val="none"/>
        </w:rPr>
      </w:pPr>
      <w:r w:rsidRPr="004C0E99">
        <w:rPr>
          <w:rFonts w:ascii="Times New Roman" w:hAnsi="Times New Roman" w:cs="Times New Roman"/>
          <w:u w:val="none"/>
        </w:rPr>
        <w:t xml:space="preserve">    cout &lt;&lt; "Enter the number of disks: ";</w:t>
      </w:r>
    </w:p>
    <w:p w14:paraId="775726FC" w14:textId="77777777" w:rsidR="004C0E99" w:rsidRPr="004C0E99" w:rsidRDefault="004C0E99" w:rsidP="004C0E99">
      <w:pPr>
        <w:rPr>
          <w:rFonts w:ascii="Times New Roman" w:hAnsi="Times New Roman" w:cs="Times New Roman"/>
          <w:u w:val="none"/>
        </w:rPr>
      </w:pPr>
      <w:r w:rsidRPr="004C0E99">
        <w:rPr>
          <w:rFonts w:ascii="Times New Roman" w:hAnsi="Times New Roman" w:cs="Times New Roman"/>
          <w:u w:val="none"/>
        </w:rPr>
        <w:t xml:space="preserve">    cin &gt;&gt; n;</w:t>
      </w:r>
    </w:p>
    <w:p w14:paraId="657F90B3" w14:textId="77777777" w:rsidR="004C0E99" w:rsidRPr="004C0E99" w:rsidRDefault="004C0E99" w:rsidP="004C0E99">
      <w:pPr>
        <w:rPr>
          <w:rFonts w:ascii="Times New Roman" w:hAnsi="Times New Roman" w:cs="Times New Roman"/>
          <w:u w:val="none"/>
        </w:rPr>
      </w:pPr>
      <w:r w:rsidRPr="004C0E99">
        <w:rPr>
          <w:rFonts w:ascii="Times New Roman" w:hAnsi="Times New Roman" w:cs="Times New Roman"/>
          <w:u w:val="none"/>
        </w:rPr>
        <w:t xml:space="preserve">    hanoi(n, 'A', 'B', 'C');</w:t>
      </w:r>
    </w:p>
    <w:p w14:paraId="69DF064E" w14:textId="77777777" w:rsidR="004C0E99" w:rsidRPr="004C0E99" w:rsidRDefault="004C0E99" w:rsidP="004C0E99">
      <w:pPr>
        <w:rPr>
          <w:rFonts w:ascii="Times New Roman" w:hAnsi="Times New Roman" w:cs="Times New Roman"/>
          <w:u w:val="none"/>
        </w:rPr>
      </w:pPr>
      <w:r w:rsidRPr="004C0E99">
        <w:rPr>
          <w:rFonts w:ascii="Times New Roman" w:hAnsi="Times New Roman" w:cs="Times New Roman"/>
          <w:u w:val="none"/>
        </w:rPr>
        <w:t xml:space="preserve">    return 0;</w:t>
      </w:r>
    </w:p>
    <w:p w14:paraId="597E5227" w14:textId="2C01D207" w:rsidR="004C0E99" w:rsidRDefault="004C0E99" w:rsidP="004C0E99">
      <w:pPr>
        <w:rPr>
          <w:rFonts w:ascii="Times New Roman" w:hAnsi="Times New Roman" w:cs="Times New Roman"/>
          <w:u w:val="none"/>
        </w:rPr>
      </w:pPr>
      <w:r w:rsidRPr="004C0E99">
        <w:rPr>
          <w:rFonts w:ascii="Times New Roman" w:hAnsi="Times New Roman" w:cs="Times New Roman"/>
          <w:u w:val="none"/>
        </w:rPr>
        <w:t>}</w:t>
      </w:r>
    </w:p>
    <w:p w14:paraId="07B60E8E" w14:textId="77777777" w:rsidR="00617011" w:rsidRDefault="00617011" w:rsidP="004C0E99">
      <w:pPr>
        <w:rPr>
          <w:rFonts w:ascii="Times New Roman" w:hAnsi="Times New Roman" w:cs="Times New Roman"/>
          <w:u w:val="none"/>
        </w:rPr>
      </w:pPr>
    </w:p>
    <w:p w14:paraId="0B9AAD64" w14:textId="2748E5D6" w:rsidR="004C0E99" w:rsidRPr="004C0E99" w:rsidRDefault="004C0E99" w:rsidP="004C0E99">
      <w:pPr>
        <w:rPr>
          <w:rFonts w:ascii="Times New Roman" w:hAnsi="Times New Roman" w:cs="Times New Roman"/>
          <w:b/>
          <w:bCs w:val="0"/>
          <w:u w:val="none"/>
        </w:rPr>
      </w:pPr>
      <w:r w:rsidRPr="004C0E99">
        <w:rPr>
          <w:rFonts w:ascii="Times New Roman" w:hAnsi="Times New Roman" w:cs="Times New Roman"/>
          <w:b/>
          <w:bCs w:val="0"/>
          <w:u w:val="none"/>
        </w:rPr>
        <w:t>3.Hướng dẫn thực thi</w:t>
      </w:r>
    </w:p>
    <w:p w14:paraId="5F339DD7" w14:textId="0F3188D9" w:rsidR="004C0E99" w:rsidRDefault="004C0E99" w:rsidP="004C0E99">
      <w:pPr>
        <w:ind w:firstLine="720"/>
        <w:jc w:val="left"/>
        <w:rPr>
          <w:rFonts w:ascii="Times New Roman" w:hAnsi="Times New Roman" w:cs="Times New Roman"/>
          <w:u w:val="none"/>
        </w:rPr>
      </w:pPr>
      <w:r>
        <w:rPr>
          <w:rFonts w:ascii="Times New Roman" w:hAnsi="Times New Roman" w:cs="Times New Roman"/>
          <w:u w:val="none"/>
        </w:rPr>
        <w:t xml:space="preserve">Thuật toán cho phép người dùng nhập số lượng </w:t>
      </w:r>
      <w:r w:rsidR="00A33286">
        <w:rPr>
          <w:rFonts w:ascii="Times New Roman" w:hAnsi="Times New Roman" w:cs="Times New Roman"/>
          <w:u w:val="none"/>
        </w:rPr>
        <w:t xml:space="preserve">đĩa của tháp. </w:t>
      </w:r>
      <w:r>
        <w:rPr>
          <w:rFonts w:ascii="Times New Roman" w:hAnsi="Times New Roman" w:cs="Times New Roman"/>
          <w:u w:val="none"/>
        </w:rPr>
        <w:t xml:space="preserve">Thuật toán sẽ xuất ra </w:t>
      </w:r>
      <w:r w:rsidR="00A33286">
        <w:rPr>
          <w:rFonts w:ascii="Times New Roman" w:hAnsi="Times New Roman" w:cs="Times New Roman"/>
          <w:u w:val="none"/>
        </w:rPr>
        <w:t>thứ tự các bước thực hiện để sắp xếp tháp Hà Nội</w:t>
      </w:r>
    </w:p>
    <w:p w14:paraId="24F7879A" w14:textId="77777777" w:rsidR="004C0E99" w:rsidRPr="004C0E99" w:rsidRDefault="004C0E99" w:rsidP="004C0E99">
      <w:pPr>
        <w:rPr>
          <w:rFonts w:ascii="Times New Roman" w:hAnsi="Times New Roman" w:cs="Times New Roman"/>
          <w:u w:val="none"/>
        </w:rPr>
      </w:pPr>
    </w:p>
    <w:p w14:paraId="64BD0334" w14:textId="77777777" w:rsidR="004C0E99" w:rsidRDefault="004C0E99" w:rsidP="004C0E99">
      <w:pPr>
        <w:ind w:firstLine="720"/>
        <w:jc w:val="center"/>
        <w:rPr>
          <w:rFonts w:ascii="Times New Roman" w:hAnsi="Times New Roman" w:cs="Times New Roman"/>
          <w:u w:val="none"/>
        </w:rPr>
      </w:pPr>
    </w:p>
    <w:p w14:paraId="6587451C" w14:textId="77777777" w:rsidR="004C0E99" w:rsidRDefault="004C0E99" w:rsidP="004C0E99">
      <w:pPr>
        <w:ind w:firstLine="720"/>
        <w:jc w:val="center"/>
        <w:rPr>
          <w:rFonts w:ascii="Times New Roman" w:hAnsi="Times New Roman" w:cs="Times New Roman"/>
          <w:u w:val="none"/>
        </w:rPr>
      </w:pPr>
    </w:p>
    <w:p w14:paraId="1DD101CB" w14:textId="77777777" w:rsidR="004C0E99" w:rsidRDefault="004C0E99" w:rsidP="004C0E99">
      <w:pPr>
        <w:ind w:firstLine="720"/>
        <w:jc w:val="center"/>
        <w:rPr>
          <w:rFonts w:ascii="Times New Roman" w:hAnsi="Times New Roman" w:cs="Times New Roman"/>
          <w:u w:val="none"/>
        </w:rPr>
      </w:pPr>
    </w:p>
    <w:p w14:paraId="65BD3D4C" w14:textId="089D1D38" w:rsidR="004C0E99" w:rsidRDefault="004C0E99" w:rsidP="004C0E99">
      <w:pPr>
        <w:ind w:firstLine="720"/>
        <w:jc w:val="center"/>
        <w:rPr>
          <w:rFonts w:ascii="Times New Roman" w:hAnsi="Times New Roman" w:cs="Times New Roman"/>
          <w:u w:val="none"/>
        </w:rPr>
      </w:pPr>
      <w:r>
        <w:rPr>
          <w:rFonts w:ascii="Times New Roman" w:hAnsi="Times New Roman" w:cs="Times New Roman"/>
          <w:u w:val="none"/>
        </w:rPr>
        <w:t>~ ~ ~ o0o ~ ~ ~</w:t>
      </w:r>
    </w:p>
    <w:p w14:paraId="2852C789" w14:textId="77777777" w:rsidR="004C0E99" w:rsidRDefault="004C0E99" w:rsidP="004C0E99">
      <w:pPr>
        <w:ind w:firstLine="720"/>
        <w:jc w:val="center"/>
        <w:rPr>
          <w:rFonts w:ascii="Times New Roman" w:hAnsi="Times New Roman" w:cs="Times New Roman"/>
          <w:u w:val="none"/>
        </w:rPr>
      </w:pPr>
    </w:p>
    <w:p w14:paraId="26635313" w14:textId="77777777" w:rsidR="004C0E99" w:rsidRDefault="004C0E99" w:rsidP="004C0E99">
      <w:pPr>
        <w:ind w:firstLine="720"/>
        <w:jc w:val="center"/>
        <w:rPr>
          <w:rFonts w:ascii="Times New Roman" w:hAnsi="Times New Roman" w:cs="Times New Roman"/>
          <w:u w:val="none"/>
        </w:rPr>
      </w:pPr>
    </w:p>
    <w:p w14:paraId="26A68110" w14:textId="77777777" w:rsidR="004C0E99" w:rsidRDefault="004C0E99" w:rsidP="004C0E99">
      <w:pPr>
        <w:ind w:firstLine="720"/>
        <w:jc w:val="center"/>
        <w:rPr>
          <w:rFonts w:ascii="Times New Roman" w:hAnsi="Times New Roman" w:cs="Times New Roman"/>
          <w:u w:val="none"/>
        </w:rPr>
      </w:pPr>
    </w:p>
    <w:p w14:paraId="29EAD3CF" w14:textId="77777777" w:rsidR="00A33286" w:rsidRPr="004C0E99" w:rsidRDefault="00A33286" w:rsidP="004C0E99">
      <w:pPr>
        <w:ind w:firstLine="720"/>
        <w:jc w:val="center"/>
        <w:rPr>
          <w:rFonts w:ascii="Times New Roman" w:hAnsi="Times New Roman" w:cs="Times New Roman"/>
          <w:u w:val="none"/>
        </w:rPr>
      </w:pPr>
    </w:p>
    <w:p w14:paraId="3E4E0724" w14:textId="01083E2F" w:rsidR="00876ABB" w:rsidRDefault="00451EC1" w:rsidP="00451EC1">
      <w:pPr>
        <w:spacing w:line="288" w:lineRule="auto"/>
        <w:jc w:val="center"/>
        <w:outlineLvl w:val="2"/>
        <w:rPr>
          <w:rFonts w:ascii="Times New Roman" w:hAnsi="Times New Roman" w:cs="Times New Roman"/>
          <w:b/>
          <w:bCs w:val="0"/>
          <w:u w:val="none"/>
        </w:rPr>
      </w:pPr>
      <w:r>
        <w:rPr>
          <w:rFonts w:ascii="Times New Roman" w:hAnsi="Times New Roman" w:cs="Times New Roman"/>
          <w:b/>
          <w:bCs w:val="0"/>
          <w:u w:val="none"/>
        </w:rPr>
        <w:t xml:space="preserve">BÀI </w:t>
      </w:r>
      <w:r w:rsidR="00AE451A">
        <w:rPr>
          <w:rFonts w:ascii="Times New Roman" w:hAnsi="Times New Roman" w:cs="Times New Roman"/>
          <w:b/>
          <w:bCs w:val="0"/>
          <w:u w:val="none"/>
        </w:rPr>
        <w:t>7</w:t>
      </w:r>
      <w:r>
        <w:rPr>
          <w:rFonts w:ascii="Times New Roman" w:hAnsi="Times New Roman" w:cs="Times New Roman"/>
          <w:b/>
          <w:bCs w:val="0"/>
          <w:u w:val="none"/>
        </w:rPr>
        <w:t xml:space="preserve">: CÀI ĐẶT </w:t>
      </w:r>
      <w:r w:rsidR="00AE451A">
        <w:rPr>
          <w:rFonts w:ascii="Times New Roman" w:hAnsi="Times New Roman" w:cs="Times New Roman"/>
          <w:b/>
          <w:bCs w:val="0"/>
          <w:u w:val="none"/>
        </w:rPr>
        <w:t>BÀI TOÁN 8 CON HẬU</w:t>
      </w:r>
    </w:p>
    <w:p w14:paraId="734170B0" w14:textId="5364220C" w:rsidR="00451EC1" w:rsidRDefault="00451EC1" w:rsidP="00451EC1">
      <w:pPr>
        <w:spacing w:line="288" w:lineRule="auto"/>
        <w:outlineLvl w:val="2"/>
        <w:rPr>
          <w:rFonts w:ascii="Times New Roman" w:hAnsi="Times New Roman" w:cs="Times New Roman"/>
          <w:b/>
          <w:bCs w:val="0"/>
          <w:u w:val="none"/>
        </w:rPr>
      </w:pPr>
      <w:r>
        <w:rPr>
          <w:rFonts w:ascii="Times New Roman" w:hAnsi="Times New Roman" w:cs="Times New Roman"/>
          <w:b/>
          <w:bCs w:val="0"/>
          <w:u w:val="none"/>
        </w:rPr>
        <w:t>1.Tìm hiểu bài toán</w:t>
      </w:r>
    </w:p>
    <w:p w14:paraId="43139711" w14:textId="77777777" w:rsidR="00AE451A" w:rsidRPr="00AE451A" w:rsidRDefault="00AE451A" w:rsidP="00AE451A">
      <w:pPr>
        <w:spacing w:line="288" w:lineRule="auto"/>
        <w:ind w:firstLine="720"/>
        <w:outlineLvl w:val="2"/>
        <w:rPr>
          <w:rFonts w:ascii="Times New Roman" w:hAnsi="Times New Roman" w:cs="Times New Roman"/>
          <w:u w:val="none"/>
        </w:rPr>
      </w:pPr>
      <w:r w:rsidRPr="00AE451A">
        <w:rPr>
          <w:rFonts w:ascii="Times New Roman" w:hAnsi="Times New Roman" w:cs="Times New Roman"/>
          <w:u w:val="none"/>
        </w:rPr>
        <w:t>Bài toán 8 quân hậu là một bài toán cổ điển trong lĩnh vực thủ tục tìm kiếm và tối ưu hóa. Bài toán yêu cầu đặt 8 quân hậu trên một bàn cờ vua kích thước 8x8 sao cho không có quân hậu nào đang ăn được nhau.</w:t>
      </w:r>
    </w:p>
    <w:p w14:paraId="6197377F" w14:textId="77777777" w:rsidR="00AE451A" w:rsidRPr="00AE451A" w:rsidRDefault="00AE451A" w:rsidP="00AE451A">
      <w:pPr>
        <w:spacing w:line="288" w:lineRule="auto"/>
        <w:outlineLvl w:val="2"/>
        <w:rPr>
          <w:rFonts w:ascii="Times New Roman" w:hAnsi="Times New Roman" w:cs="Times New Roman"/>
          <w:u w:val="none"/>
        </w:rPr>
      </w:pPr>
    </w:p>
    <w:p w14:paraId="5B6837D4" w14:textId="0138F88E" w:rsidR="00451EC1" w:rsidRDefault="00AE451A" w:rsidP="00AE451A">
      <w:pPr>
        <w:spacing w:line="288" w:lineRule="auto"/>
        <w:ind w:firstLine="720"/>
        <w:outlineLvl w:val="2"/>
        <w:rPr>
          <w:rFonts w:ascii="Times New Roman" w:hAnsi="Times New Roman" w:cs="Times New Roman"/>
          <w:u w:val="none"/>
        </w:rPr>
      </w:pPr>
      <w:r w:rsidRPr="00AE451A">
        <w:rPr>
          <w:rFonts w:ascii="Times New Roman" w:hAnsi="Times New Roman" w:cs="Times New Roman"/>
          <w:u w:val="none"/>
        </w:rPr>
        <w:t>Một cách để giải quyết bài toán này là sử dụng thuật toán quay lui (backtracking). Thuật toán này sẽ thử tất cả các cách đặt quân hậu trên bàn cờ và loại bỏ những trường hợp sai, cho đến khi tìm được một cách đặt thỏa mãn yêu cầu bài toán hoặc không còn cách đặt nào khả dĩ nữa.</w:t>
      </w:r>
    </w:p>
    <w:p w14:paraId="2A090354" w14:textId="4FCCCACB" w:rsidR="00AE451A" w:rsidRDefault="00AE451A" w:rsidP="00AE451A">
      <w:pPr>
        <w:spacing w:line="288" w:lineRule="auto"/>
        <w:outlineLvl w:val="2"/>
        <w:rPr>
          <w:rFonts w:ascii="Times New Roman" w:hAnsi="Times New Roman" w:cs="Times New Roman"/>
          <w:b/>
          <w:bCs w:val="0"/>
          <w:u w:val="none"/>
        </w:rPr>
      </w:pPr>
      <w:r>
        <w:rPr>
          <w:rFonts w:ascii="Times New Roman" w:hAnsi="Times New Roman" w:cs="Times New Roman"/>
          <w:b/>
          <w:bCs w:val="0"/>
          <w:u w:val="none"/>
        </w:rPr>
        <w:t>2.Cài đặt bài toán</w:t>
      </w:r>
    </w:p>
    <w:p w14:paraId="448D6056" w14:textId="77777777" w:rsidR="00AE451A" w:rsidRDefault="00AE451A" w:rsidP="00AE451A">
      <w:pPr>
        <w:spacing w:line="288" w:lineRule="auto"/>
        <w:outlineLvl w:val="2"/>
        <w:rPr>
          <w:rFonts w:ascii="Times New Roman" w:hAnsi="Times New Roman" w:cs="Times New Roman"/>
          <w:u w:val="none"/>
        </w:rPr>
      </w:pPr>
    </w:p>
    <w:p w14:paraId="1A40333A" w14:textId="45540D41" w:rsidR="00AE451A" w:rsidRPr="00AE451A" w:rsidRDefault="00AE451A" w:rsidP="00AE451A">
      <w:pPr>
        <w:spacing w:line="288" w:lineRule="auto"/>
        <w:outlineLvl w:val="2"/>
        <w:rPr>
          <w:rFonts w:ascii="Times New Roman" w:hAnsi="Times New Roman" w:cs="Times New Roman"/>
          <w:u w:val="none"/>
        </w:rPr>
      </w:pPr>
      <w:r w:rsidRPr="00AE451A">
        <w:rPr>
          <w:rFonts w:ascii="Times New Roman" w:hAnsi="Times New Roman" w:cs="Times New Roman"/>
          <w:u w:val="none"/>
        </w:rPr>
        <w:t>#include &lt;iostream&gt;</w:t>
      </w:r>
    </w:p>
    <w:p w14:paraId="2BF9E69A" w14:textId="77777777" w:rsidR="00AE451A" w:rsidRPr="00AE451A" w:rsidRDefault="00AE451A" w:rsidP="00AE451A">
      <w:pPr>
        <w:spacing w:line="288" w:lineRule="auto"/>
        <w:outlineLvl w:val="2"/>
        <w:rPr>
          <w:rFonts w:ascii="Times New Roman" w:hAnsi="Times New Roman" w:cs="Times New Roman"/>
          <w:u w:val="none"/>
        </w:rPr>
      </w:pPr>
      <w:r w:rsidRPr="00AE451A">
        <w:rPr>
          <w:rFonts w:ascii="Times New Roman" w:hAnsi="Times New Roman" w:cs="Times New Roman"/>
          <w:u w:val="none"/>
        </w:rPr>
        <w:t>#include &lt;vector&gt;</w:t>
      </w:r>
    </w:p>
    <w:p w14:paraId="2D107411" w14:textId="77777777" w:rsidR="00AE451A" w:rsidRPr="00AE451A" w:rsidRDefault="00AE451A" w:rsidP="00AE451A">
      <w:pPr>
        <w:spacing w:line="288" w:lineRule="auto"/>
        <w:outlineLvl w:val="2"/>
        <w:rPr>
          <w:rFonts w:ascii="Times New Roman" w:hAnsi="Times New Roman" w:cs="Times New Roman"/>
          <w:u w:val="none"/>
        </w:rPr>
      </w:pPr>
    </w:p>
    <w:p w14:paraId="6B418D02" w14:textId="77777777" w:rsidR="00AE451A" w:rsidRPr="00AE451A" w:rsidRDefault="00AE451A" w:rsidP="00AE451A">
      <w:pPr>
        <w:spacing w:line="288" w:lineRule="auto"/>
        <w:outlineLvl w:val="2"/>
        <w:rPr>
          <w:rFonts w:ascii="Times New Roman" w:hAnsi="Times New Roman" w:cs="Times New Roman"/>
          <w:u w:val="none"/>
        </w:rPr>
      </w:pPr>
      <w:r w:rsidRPr="00AE451A">
        <w:rPr>
          <w:rFonts w:ascii="Times New Roman" w:hAnsi="Times New Roman" w:cs="Times New Roman"/>
          <w:u w:val="none"/>
        </w:rPr>
        <w:t>using namespace std;</w:t>
      </w:r>
    </w:p>
    <w:p w14:paraId="4CCB87F4" w14:textId="77777777" w:rsidR="00AE451A" w:rsidRPr="00AE451A" w:rsidRDefault="00AE451A" w:rsidP="00AE451A">
      <w:pPr>
        <w:spacing w:line="288" w:lineRule="auto"/>
        <w:outlineLvl w:val="2"/>
        <w:rPr>
          <w:rFonts w:ascii="Times New Roman" w:hAnsi="Times New Roman" w:cs="Times New Roman"/>
          <w:u w:val="none"/>
        </w:rPr>
      </w:pPr>
    </w:p>
    <w:p w14:paraId="372B69CB" w14:textId="77777777" w:rsidR="00AE451A" w:rsidRPr="00AE451A" w:rsidRDefault="00AE451A" w:rsidP="00AE451A">
      <w:pPr>
        <w:spacing w:line="288" w:lineRule="auto"/>
        <w:outlineLvl w:val="2"/>
        <w:rPr>
          <w:rFonts w:ascii="Times New Roman" w:hAnsi="Times New Roman" w:cs="Times New Roman"/>
          <w:u w:val="none"/>
        </w:rPr>
      </w:pPr>
      <w:r w:rsidRPr="00AE451A">
        <w:rPr>
          <w:rFonts w:ascii="Times New Roman" w:hAnsi="Times New Roman" w:cs="Times New Roman"/>
          <w:u w:val="none"/>
        </w:rPr>
        <w:t>void printBoard(const vector&lt;int&gt;&amp; board) {</w:t>
      </w:r>
    </w:p>
    <w:p w14:paraId="17865588" w14:textId="77777777" w:rsidR="00AE451A" w:rsidRPr="00AE451A" w:rsidRDefault="00AE451A" w:rsidP="00AE451A">
      <w:pPr>
        <w:spacing w:line="288" w:lineRule="auto"/>
        <w:outlineLvl w:val="2"/>
        <w:rPr>
          <w:rFonts w:ascii="Times New Roman" w:hAnsi="Times New Roman" w:cs="Times New Roman"/>
          <w:u w:val="none"/>
        </w:rPr>
      </w:pPr>
      <w:r w:rsidRPr="00AE451A">
        <w:rPr>
          <w:rFonts w:ascii="Times New Roman" w:hAnsi="Times New Roman" w:cs="Times New Roman"/>
          <w:u w:val="none"/>
        </w:rPr>
        <w:t xml:space="preserve">    for (int row = 0; row &lt; 8; row++) {</w:t>
      </w:r>
    </w:p>
    <w:p w14:paraId="178C1282" w14:textId="77777777" w:rsidR="00AE451A" w:rsidRPr="00AE451A" w:rsidRDefault="00AE451A" w:rsidP="00AE451A">
      <w:pPr>
        <w:spacing w:line="288" w:lineRule="auto"/>
        <w:outlineLvl w:val="2"/>
        <w:rPr>
          <w:rFonts w:ascii="Times New Roman" w:hAnsi="Times New Roman" w:cs="Times New Roman"/>
          <w:u w:val="none"/>
        </w:rPr>
      </w:pPr>
      <w:r w:rsidRPr="00AE451A">
        <w:rPr>
          <w:rFonts w:ascii="Times New Roman" w:hAnsi="Times New Roman" w:cs="Times New Roman"/>
          <w:u w:val="none"/>
        </w:rPr>
        <w:t xml:space="preserve">        for (int col = 0; col &lt; 8; col++) {</w:t>
      </w:r>
    </w:p>
    <w:p w14:paraId="73AEBF5E" w14:textId="77777777" w:rsidR="00AE451A" w:rsidRPr="00AE451A" w:rsidRDefault="00AE451A" w:rsidP="00AE451A">
      <w:pPr>
        <w:spacing w:line="288" w:lineRule="auto"/>
        <w:outlineLvl w:val="2"/>
        <w:rPr>
          <w:rFonts w:ascii="Times New Roman" w:hAnsi="Times New Roman" w:cs="Times New Roman"/>
          <w:u w:val="none"/>
        </w:rPr>
      </w:pPr>
      <w:r w:rsidRPr="00AE451A">
        <w:rPr>
          <w:rFonts w:ascii="Times New Roman" w:hAnsi="Times New Roman" w:cs="Times New Roman"/>
          <w:u w:val="none"/>
        </w:rPr>
        <w:t xml:space="preserve">            if (board[row] == col) {</w:t>
      </w:r>
    </w:p>
    <w:p w14:paraId="11F0778E" w14:textId="3E14207B" w:rsidR="00AE451A" w:rsidRPr="00AE451A" w:rsidRDefault="00AE451A" w:rsidP="00AE451A">
      <w:pPr>
        <w:spacing w:line="288" w:lineRule="auto"/>
        <w:outlineLvl w:val="2"/>
        <w:rPr>
          <w:rFonts w:ascii="Times New Roman" w:hAnsi="Times New Roman" w:cs="Times New Roman"/>
          <w:u w:val="none"/>
        </w:rPr>
      </w:pPr>
      <w:r w:rsidRPr="00AE451A">
        <w:rPr>
          <w:rFonts w:ascii="Times New Roman" w:hAnsi="Times New Roman" w:cs="Times New Roman"/>
          <w:u w:val="none"/>
        </w:rPr>
        <w:t xml:space="preserve">                cout &lt;&lt; "</w:t>
      </w:r>
      <w:r>
        <w:rPr>
          <w:rFonts w:ascii="Times New Roman" w:hAnsi="Times New Roman" w:cs="Times New Roman"/>
          <w:u w:val="none"/>
        </w:rPr>
        <w:t>1</w:t>
      </w:r>
      <w:r w:rsidRPr="00AE451A">
        <w:rPr>
          <w:rFonts w:ascii="Times New Roman" w:hAnsi="Times New Roman" w:cs="Times New Roman"/>
          <w:u w:val="none"/>
        </w:rPr>
        <w:t xml:space="preserve"> ";</w:t>
      </w:r>
    </w:p>
    <w:p w14:paraId="5127468C" w14:textId="77777777" w:rsidR="00AE451A" w:rsidRPr="00AE451A" w:rsidRDefault="00AE451A" w:rsidP="00AE451A">
      <w:pPr>
        <w:spacing w:line="288" w:lineRule="auto"/>
        <w:outlineLvl w:val="2"/>
        <w:rPr>
          <w:rFonts w:ascii="Times New Roman" w:hAnsi="Times New Roman" w:cs="Times New Roman"/>
          <w:u w:val="none"/>
        </w:rPr>
      </w:pPr>
      <w:r w:rsidRPr="00AE451A">
        <w:rPr>
          <w:rFonts w:ascii="Times New Roman" w:hAnsi="Times New Roman" w:cs="Times New Roman"/>
          <w:u w:val="none"/>
        </w:rPr>
        <w:t xml:space="preserve">            } else {</w:t>
      </w:r>
    </w:p>
    <w:p w14:paraId="6ACA3908" w14:textId="1347D21B" w:rsidR="00AE451A" w:rsidRPr="00AE451A" w:rsidRDefault="00AE451A" w:rsidP="00AE451A">
      <w:pPr>
        <w:spacing w:line="288" w:lineRule="auto"/>
        <w:outlineLvl w:val="2"/>
        <w:rPr>
          <w:rFonts w:ascii="Times New Roman" w:hAnsi="Times New Roman" w:cs="Times New Roman"/>
          <w:u w:val="none"/>
        </w:rPr>
      </w:pPr>
      <w:r w:rsidRPr="00AE451A">
        <w:rPr>
          <w:rFonts w:ascii="Times New Roman" w:hAnsi="Times New Roman" w:cs="Times New Roman"/>
          <w:u w:val="none"/>
        </w:rPr>
        <w:t xml:space="preserve">                cout &lt;&lt; "</w:t>
      </w:r>
      <w:r>
        <w:rPr>
          <w:rFonts w:ascii="Times New Roman" w:hAnsi="Times New Roman" w:cs="Times New Roman"/>
          <w:u w:val="none"/>
        </w:rPr>
        <w:t>0</w:t>
      </w:r>
      <w:r w:rsidRPr="00AE451A">
        <w:rPr>
          <w:rFonts w:ascii="Times New Roman" w:hAnsi="Times New Roman" w:cs="Times New Roman"/>
          <w:u w:val="none"/>
        </w:rPr>
        <w:t xml:space="preserve"> ";</w:t>
      </w:r>
    </w:p>
    <w:p w14:paraId="6AFACF61" w14:textId="77777777" w:rsidR="00AE451A" w:rsidRPr="00AE451A" w:rsidRDefault="00AE451A" w:rsidP="00AE451A">
      <w:pPr>
        <w:spacing w:line="288" w:lineRule="auto"/>
        <w:outlineLvl w:val="2"/>
        <w:rPr>
          <w:rFonts w:ascii="Times New Roman" w:hAnsi="Times New Roman" w:cs="Times New Roman"/>
          <w:u w:val="none"/>
        </w:rPr>
      </w:pPr>
      <w:r w:rsidRPr="00AE451A">
        <w:rPr>
          <w:rFonts w:ascii="Times New Roman" w:hAnsi="Times New Roman" w:cs="Times New Roman"/>
          <w:u w:val="none"/>
        </w:rPr>
        <w:t xml:space="preserve">            }</w:t>
      </w:r>
    </w:p>
    <w:p w14:paraId="32F2B699" w14:textId="77777777" w:rsidR="00AE451A" w:rsidRPr="00AE451A" w:rsidRDefault="00AE451A" w:rsidP="00AE451A">
      <w:pPr>
        <w:spacing w:line="288" w:lineRule="auto"/>
        <w:outlineLvl w:val="2"/>
        <w:rPr>
          <w:rFonts w:ascii="Times New Roman" w:hAnsi="Times New Roman" w:cs="Times New Roman"/>
          <w:u w:val="none"/>
        </w:rPr>
      </w:pPr>
      <w:r w:rsidRPr="00AE451A">
        <w:rPr>
          <w:rFonts w:ascii="Times New Roman" w:hAnsi="Times New Roman" w:cs="Times New Roman"/>
          <w:u w:val="none"/>
        </w:rPr>
        <w:t xml:space="preserve">        }</w:t>
      </w:r>
    </w:p>
    <w:p w14:paraId="2453D6E3" w14:textId="77777777" w:rsidR="00AE451A" w:rsidRPr="00AE451A" w:rsidRDefault="00AE451A" w:rsidP="00AE451A">
      <w:pPr>
        <w:spacing w:line="288" w:lineRule="auto"/>
        <w:outlineLvl w:val="2"/>
        <w:rPr>
          <w:rFonts w:ascii="Times New Roman" w:hAnsi="Times New Roman" w:cs="Times New Roman"/>
          <w:u w:val="none"/>
        </w:rPr>
      </w:pPr>
      <w:r w:rsidRPr="00AE451A">
        <w:rPr>
          <w:rFonts w:ascii="Times New Roman" w:hAnsi="Times New Roman" w:cs="Times New Roman"/>
          <w:u w:val="none"/>
        </w:rPr>
        <w:t xml:space="preserve">        cout &lt;&lt; endl;</w:t>
      </w:r>
    </w:p>
    <w:p w14:paraId="3F678AFF" w14:textId="77777777" w:rsidR="00AE451A" w:rsidRPr="00AE451A" w:rsidRDefault="00AE451A" w:rsidP="00AE451A">
      <w:pPr>
        <w:spacing w:line="288" w:lineRule="auto"/>
        <w:outlineLvl w:val="2"/>
        <w:rPr>
          <w:rFonts w:ascii="Times New Roman" w:hAnsi="Times New Roman" w:cs="Times New Roman"/>
          <w:u w:val="none"/>
        </w:rPr>
      </w:pPr>
      <w:r w:rsidRPr="00AE451A">
        <w:rPr>
          <w:rFonts w:ascii="Times New Roman" w:hAnsi="Times New Roman" w:cs="Times New Roman"/>
          <w:u w:val="none"/>
        </w:rPr>
        <w:t xml:space="preserve">    }</w:t>
      </w:r>
    </w:p>
    <w:p w14:paraId="024C2BE3" w14:textId="77777777" w:rsidR="00AE451A" w:rsidRPr="00AE451A" w:rsidRDefault="00AE451A" w:rsidP="00AE451A">
      <w:pPr>
        <w:spacing w:line="288" w:lineRule="auto"/>
        <w:outlineLvl w:val="2"/>
        <w:rPr>
          <w:rFonts w:ascii="Times New Roman" w:hAnsi="Times New Roman" w:cs="Times New Roman"/>
          <w:u w:val="none"/>
        </w:rPr>
      </w:pPr>
      <w:r w:rsidRPr="00AE451A">
        <w:rPr>
          <w:rFonts w:ascii="Times New Roman" w:hAnsi="Times New Roman" w:cs="Times New Roman"/>
          <w:u w:val="none"/>
        </w:rPr>
        <w:t xml:space="preserve">    cout &lt;&lt; endl;</w:t>
      </w:r>
    </w:p>
    <w:p w14:paraId="3F3C4F60" w14:textId="77777777" w:rsidR="00AE451A" w:rsidRPr="00AE451A" w:rsidRDefault="00AE451A" w:rsidP="00AE451A">
      <w:pPr>
        <w:spacing w:line="288" w:lineRule="auto"/>
        <w:outlineLvl w:val="2"/>
        <w:rPr>
          <w:rFonts w:ascii="Times New Roman" w:hAnsi="Times New Roman" w:cs="Times New Roman"/>
          <w:u w:val="none"/>
        </w:rPr>
      </w:pPr>
      <w:r w:rsidRPr="00AE451A">
        <w:rPr>
          <w:rFonts w:ascii="Times New Roman" w:hAnsi="Times New Roman" w:cs="Times New Roman"/>
          <w:u w:val="none"/>
        </w:rPr>
        <w:t>}</w:t>
      </w:r>
    </w:p>
    <w:p w14:paraId="07BDDA4A" w14:textId="77777777" w:rsidR="00AE451A" w:rsidRPr="00AE451A" w:rsidRDefault="00AE451A" w:rsidP="00AE451A">
      <w:pPr>
        <w:spacing w:line="288" w:lineRule="auto"/>
        <w:outlineLvl w:val="2"/>
        <w:rPr>
          <w:rFonts w:ascii="Times New Roman" w:hAnsi="Times New Roman" w:cs="Times New Roman"/>
          <w:u w:val="none"/>
        </w:rPr>
      </w:pPr>
    </w:p>
    <w:p w14:paraId="196C0D25" w14:textId="77777777" w:rsidR="00AE451A" w:rsidRPr="00AE451A" w:rsidRDefault="00AE451A" w:rsidP="00AE451A">
      <w:pPr>
        <w:spacing w:line="288" w:lineRule="auto"/>
        <w:outlineLvl w:val="2"/>
        <w:rPr>
          <w:rFonts w:ascii="Times New Roman" w:hAnsi="Times New Roman" w:cs="Times New Roman"/>
          <w:u w:val="none"/>
        </w:rPr>
      </w:pPr>
      <w:r w:rsidRPr="00AE451A">
        <w:rPr>
          <w:rFonts w:ascii="Times New Roman" w:hAnsi="Times New Roman" w:cs="Times New Roman"/>
          <w:u w:val="none"/>
        </w:rPr>
        <w:t>bool isSafe(const vector&lt;int&gt;&amp; board, int row, int col) {</w:t>
      </w:r>
    </w:p>
    <w:p w14:paraId="61410A1F" w14:textId="77777777" w:rsidR="00AE451A" w:rsidRPr="00AE451A" w:rsidRDefault="00AE451A" w:rsidP="00AE451A">
      <w:pPr>
        <w:spacing w:line="288" w:lineRule="auto"/>
        <w:outlineLvl w:val="2"/>
        <w:rPr>
          <w:rFonts w:ascii="Times New Roman" w:hAnsi="Times New Roman" w:cs="Times New Roman"/>
          <w:u w:val="none"/>
        </w:rPr>
      </w:pPr>
      <w:r w:rsidRPr="00AE451A">
        <w:rPr>
          <w:rFonts w:ascii="Times New Roman" w:hAnsi="Times New Roman" w:cs="Times New Roman"/>
          <w:u w:val="none"/>
        </w:rPr>
        <w:t xml:space="preserve">    for (int i = 0; i &lt; row; i++) {</w:t>
      </w:r>
    </w:p>
    <w:p w14:paraId="172E449F" w14:textId="77777777" w:rsidR="00AE451A" w:rsidRPr="00AE451A" w:rsidRDefault="00AE451A" w:rsidP="00AE451A">
      <w:pPr>
        <w:spacing w:line="288" w:lineRule="auto"/>
        <w:outlineLvl w:val="2"/>
        <w:rPr>
          <w:rFonts w:ascii="Times New Roman" w:hAnsi="Times New Roman" w:cs="Times New Roman"/>
          <w:u w:val="none"/>
        </w:rPr>
      </w:pPr>
      <w:r w:rsidRPr="00AE451A">
        <w:rPr>
          <w:rFonts w:ascii="Times New Roman" w:hAnsi="Times New Roman" w:cs="Times New Roman"/>
          <w:u w:val="none"/>
        </w:rPr>
        <w:t xml:space="preserve">        // Check for conflicts with previous rows</w:t>
      </w:r>
    </w:p>
    <w:p w14:paraId="650B36D1" w14:textId="77777777" w:rsidR="00AE451A" w:rsidRPr="00AE451A" w:rsidRDefault="00AE451A" w:rsidP="00AE451A">
      <w:pPr>
        <w:spacing w:line="288" w:lineRule="auto"/>
        <w:outlineLvl w:val="2"/>
        <w:rPr>
          <w:rFonts w:ascii="Times New Roman" w:hAnsi="Times New Roman" w:cs="Times New Roman"/>
          <w:u w:val="none"/>
        </w:rPr>
      </w:pPr>
      <w:r w:rsidRPr="00AE451A">
        <w:rPr>
          <w:rFonts w:ascii="Times New Roman" w:hAnsi="Times New Roman" w:cs="Times New Roman"/>
          <w:u w:val="none"/>
        </w:rPr>
        <w:t xml:space="preserve">        if (board[i] == col || abs(board[i] - col) == abs(i - row)) {</w:t>
      </w:r>
    </w:p>
    <w:p w14:paraId="7A42CC76" w14:textId="77777777" w:rsidR="00AE451A" w:rsidRPr="00AE451A" w:rsidRDefault="00AE451A" w:rsidP="00AE451A">
      <w:pPr>
        <w:spacing w:line="288" w:lineRule="auto"/>
        <w:outlineLvl w:val="2"/>
        <w:rPr>
          <w:rFonts w:ascii="Times New Roman" w:hAnsi="Times New Roman" w:cs="Times New Roman"/>
          <w:u w:val="none"/>
        </w:rPr>
      </w:pPr>
      <w:r w:rsidRPr="00AE451A">
        <w:rPr>
          <w:rFonts w:ascii="Times New Roman" w:hAnsi="Times New Roman" w:cs="Times New Roman"/>
          <w:u w:val="none"/>
        </w:rPr>
        <w:t xml:space="preserve">            return false;</w:t>
      </w:r>
    </w:p>
    <w:p w14:paraId="6FAAB137" w14:textId="77777777" w:rsidR="00AE451A" w:rsidRPr="00AE451A" w:rsidRDefault="00AE451A" w:rsidP="00AE451A">
      <w:pPr>
        <w:spacing w:line="288" w:lineRule="auto"/>
        <w:outlineLvl w:val="2"/>
        <w:rPr>
          <w:rFonts w:ascii="Times New Roman" w:hAnsi="Times New Roman" w:cs="Times New Roman"/>
          <w:u w:val="none"/>
        </w:rPr>
      </w:pPr>
      <w:r w:rsidRPr="00AE451A">
        <w:rPr>
          <w:rFonts w:ascii="Times New Roman" w:hAnsi="Times New Roman" w:cs="Times New Roman"/>
          <w:u w:val="none"/>
        </w:rPr>
        <w:t xml:space="preserve">        }</w:t>
      </w:r>
    </w:p>
    <w:p w14:paraId="025D8FFB" w14:textId="77777777" w:rsidR="00AE451A" w:rsidRPr="00AE451A" w:rsidRDefault="00AE451A" w:rsidP="00AE451A">
      <w:pPr>
        <w:spacing w:line="288" w:lineRule="auto"/>
        <w:outlineLvl w:val="2"/>
        <w:rPr>
          <w:rFonts w:ascii="Times New Roman" w:hAnsi="Times New Roman" w:cs="Times New Roman"/>
          <w:u w:val="none"/>
        </w:rPr>
      </w:pPr>
      <w:r w:rsidRPr="00AE451A">
        <w:rPr>
          <w:rFonts w:ascii="Times New Roman" w:hAnsi="Times New Roman" w:cs="Times New Roman"/>
          <w:u w:val="none"/>
        </w:rPr>
        <w:t xml:space="preserve">    }</w:t>
      </w:r>
    </w:p>
    <w:p w14:paraId="5A69538B" w14:textId="77777777" w:rsidR="00AE451A" w:rsidRPr="00AE451A" w:rsidRDefault="00AE451A" w:rsidP="00AE451A">
      <w:pPr>
        <w:spacing w:line="288" w:lineRule="auto"/>
        <w:outlineLvl w:val="2"/>
        <w:rPr>
          <w:rFonts w:ascii="Times New Roman" w:hAnsi="Times New Roman" w:cs="Times New Roman"/>
          <w:u w:val="none"/>
        </w:rPr>
      </w:pPr>
      <w:r w:rsidRPr="00AE451A">
        <w:rPr>
          <w:rFonts w:ascii="Times New Roman" w:hAnsi="Times New Roman" w:cs="Times New Roman"/>
          <w:u w:val="none"/>
        </w:rPr>
        <w:lastRenderedPageBreak/>
        <w:t xml:space="preserve">    return true;</w:t>
      </w:r>
    </w:p>
    <w:p w14:paraId="15B6E0A8" w14:textId="77777777" w:rsidR="00AE451A" w:rsidRPr="00AE451A" w:rsidRDefault="00AE451A" w:rsidP="00AE451A">
      <w:pPr>
        <w:spacing w:line="288" w:lineRule="auto"/>
        <w:outlineLvl w:val="2"/>
        <w:rPr>
          <w:rFonts w:ascii="Times New Roman" w:hAnsi="Times New Roman" w:cs="Times New Roman"/>
          <w:u w:val="none"/>
        </w:rPr>
      </w:pPr>
      <w:r w:rsidRPr="00AE451A">
        <w:rPr>
          <w:rFonts w:ascii="Times New Roman" w:hAnsi="Times New Roman" w:cs="Times New Roman"/>
          <w:u w:val="none"/>
        </w:rPr>
        <w:t>}</w:t>
      </w:r>
    </w:p>
    <w:p w14:paraId="23D53964" w14:textId="77777777" w:rsidR="00AE451A" w:rsidRPr="00AE451A" w:rsidRDefault="00AE451A" w:rsidP="00AE451A">
      <w:pPr>
        <w:spacing w:line="288" w:lineRule="auto"/>
        <w:outlineLvl w:val="2"/>
        <w:rPr>
          <w:rFonts w:ascii="Times New Roman" w:hAnsi="Times New Roman" w:cs="Times New Roman"/>
          <w:u w:val="none"/>
        </w:rPr>
      </w:pPr>
    </w:p>
    <w:p w14:paraId="4607792F" w14:textId="77777777" w:rsidR="00AE451A" w:rsidRPr="00AE451A" w:rsidRDefault="00AE451A" w:rsidP="00AE451A">
      <w:pPr>
        <w:spacing w:line="288" w:lineRule="auto"/>
        <w:outlineLvl w:val="2"/>
        <w:rPr>
          <w:rFonts w:ascii="Times New Roman" w:hAnsi="Times New Roman" w:cs="Times New Roman"/>
          <w:u w:val="none"/>
        </w:rPr>
      </w:pPr>
      <w:r w:rsidRPr="00AE451A">
        <w:rPr>
          <w:rFonts w:ascii="Times New Roman" w:hAnsi="Times New Roman" w:cs="Times New Roman"/>
          <w:u w:val="none"/>
        </w:rPr>
        <w:t>void solve(vector&lt;int&gt;&amp; board, int row) {</w:t>
      </w:r>
    </w:p>
    <w:p w14:paraId="27C0E155" w14:textId="77777777" w:rsidR="00AE451A" w:rsidRPr="00AE451A" w:rsidRDefault="00AE451A" w:rsidP="00AE451A">
      <w:pPr>
        <w:spacing w:line="288" w:lineRule="auto"/>
        <w:outlineLvl w:val="2"/>
        <w:rPr>
          <w:rFonts w:ascii="Times New Roman" w:hAnsi="Times New Roman" w:cs="Times New Roman"/>
          <w:u w:val="none"/>
        </w:rPr>
      </w:pPr>
      <w:r w:rsidRPr="00AE451A">
        <w:rPr>
          <w:rFonts w:ascii="Times New Roman" w:hAnsi="Times New Roman" w:cs="Times New Roman"/>
          <w:u w:val="none"/>
        </w:rPr>
        <w:t xml:space="preserve">    if (row == 8) {</w:t>
      </w:r>
    </w:p>
    <w:p w14:paraId="2D914AE1" w14:textId="77777777" w:rsidR="00AE451A" w:rsidRPr="00AE451A" w:rsidRDefault="00AE451A" w:rsidP="00AE451A">
      <w:pPr>
        <w:spacing w:line="288" w:lineRule="auto"/>
        <w:outlineLvl w:val="2"/>
        <w:rPr>
          <w:rFonts w:ascii="Times New Roman" w:hAnsi="Times New Roman" w:cs="Times New Roman"/>
          <w:u w:val="none"/>
        </w:rPr>
      </w:pPr>
      <w:r w:rsidRPr="00AE451A">
        <w:rPr>
          <w:rFonts w:ascii="Times New Roman" w:hAnsi="Times New Roman" w:cs="Times New Roman"/>
          <w:u w:val="none"/>
        </w:rPr>
        <w:t xml:space="preserve">        printBoard(board);</w:t>
      </w:r>
    </w:p>
    <w:p w14:paraId="39F25AC7" w14:textId="77777777" w:rsidR="00AE451A" w:rsidRPr="00AE451A" w:rsidRDefault="00AE451A" w:rsidP="00AE451A">
      <w:pPr>
        <w:spacing w:line="288" w:lineRule="auto"/>
        <w:outlineLvl w:val="2"/>
        <w:rPr>
          <w:rFonts w:ascii="Times New Roman" w:hAnsi="Times New Roman" w:cs="Times New Roman"/>
          <w:u w:val="none"/>
        </w:rPr>
      </w:pPr>
      <w:r w:rsidRPr="00AE451A">
        <w:rPr>
          <w:rFonts w:ascii="Times New Roman" w:hAnsi="Times New Roman" w:cs="Times New Roman"/>
          <w:u w:val="none"/>
        </w:rPr>
        <w:t xml:space="preserve">        return;</w:t>
      </w:r>
    </w:p>
    <w:p w14:paraId="2191513F" w14:textId="77777777" w:rsidR="00AE451A" w:rsidRPr="00AE451A" w:rsidRDefault="00AE451A" w:rsidP="00AE451A">
      <w:pPr>
        <w:spacing w:line="288" w:lineRule="auto"/>
        <w:outlineLvl w:val="2"/>
        <w:rPr>
          <w:rFonts w:ascii="Times New Roman" w:hAnsi="Times New Roman" w:cs="Times New Roman"/>
          <w:u w:val="none"/>
        </w:rPr>
      </w:pPr>
      <w:r w:rsidRPr="00AE451A">
        <w:rPr>
          <w:rFonts w:ascii="Times New Roman" w:hAnsi="Times New Roman" w:cs="Times New Roman"/>
          <w:u w:val="none"/>
        </w:rPr>
        <w:t xml:space="preserve">    }</w:t>
      </w:r>
    </w:p>
    <w:p w14:paraId="5EE6A644" w14:textId="77777777" w:rsidR="00AE451A" w:rsidRPr="00AE451A" w:rsidRDefault="00AE451A" w:rsidP="00AE451A">
      <w:pPr>
        <w:spacing w:line="288" w:lineRule="auto"/>
        <w:outlineLvl w:val="2"/>
        <w:rPr>
          <w:rFonts w:ascii="Times New Roman" w:hAnsi="Times New Roman" w:cs="Times New Roman"/>
          <w:u w:val="none"/>
        </w:rPr>
      </w:pPr>
      <w:r w:rsidRPr="00AE451A">
        <w:rPr>
          <w:rFonts w:ascii="Times New Roman" w:hAnsi="Times New Roman" w:cs="Times New Roman"/>
          <w:u w:val="none"/>
        </w:rPr>
        <w:t xml:space="preserve">    for (int col = 0; col &lt; 8; col++) {</w:t>
      </w:r>
    </w:p>
    <w:p w14:paraId="51856A60" w14:textId="77777777" w:rsidR="00AE451A" w:rsidRPr="00AE451A" w:rsidRDefault="00AE451A" w:rsidP="00AE451A">
      <w:pPr>
        <w:spacing w:line="288" w:lineRule="auto"/>
        <w:outlineLvl w:val="2"/>
        <w:rPr>
          <w:rFonts w:ascii="Times New Roman" w:hAnsi="Times New Roman" w:cs="Times New Roman"/>
          <w:u w:val="none"/>
        </w:rPr>
      </w:pPr>
      <w:r w:rsidRPr="00AE451A">
        <w:rPr>
          <w:rFonts w:ascii="Times New Roman" w:hAnsi="Times New Roman" w:cs="Times New Roman"/>
          <w:u w:val="none"/>
        </w:rPr>
        <w:t xml:space="preserve">        if (isSafe(board, row, col)) {</w:t>
      </w:r>
    </w:p>
    <w:p w14:paraId="064EBF64" w14:textId="77777777" w:rsidR="00AE451A" w:rsidRPr="00AE451A" w:rsidRDefault="00AE451A" w:rsidP="00AE451A">
      <w:pPr>
        <w:spacing w:line="288" w:lineRule="auto"/>
        <w:outlineLvl w:val="2"/>
        <w:rPr>
          <w:rFonts w:ascii="Times New Roman" w:hAnsi="Times New Roman" w:cs="Times New Roman"/>
          <w:u w:val="none"/>
        </w:rPr>
      </w:pPr>
      <w:r w:rsidRPr="00AE451A">
        <w:rPr>
          <w:rFonts w:ascii="Times New Roman" w:hAnsi="Times New Roman" w:cs="Times New Roman"/>
          <w:u w:val="none"/>
        </w:rPr>
        <w:t xml:space="preserve">            board[row] = col;</w:t>
      </w:r>
    </w:p>
    <w:p w14:paraId="161122FE" w14:textId="77777777" w:rsidR="00AE451A" w:rsidRPr="00AE451A" w:rsidRDefault="00AE451A" w:rsidP="00AE451A">
      <w:pPr>
        <w:spacing w:line="288" w:lineRule="auto"/>
        <w:outlineLvl w:val="2"/>
        <w:rPr>
          <w:rFonts w:ascii="Times New Roman" w:hAnsi="Times New Roman" w:cs="Times New Roman"/>
          <w:u w:val="none"/>
        </w:rPr>
      </w:pPr>
      <w:r w:rsidRPr="00AE451A">
        <w:rPr>
          <w:rFonts w:ascii="Times New Roman" w:hAnsi="Times New Roman" w:cs="Times New Roman"/>
          <w:u w:val="none"/>
        </w:rPr>
        <w:t xml:space="preserve">            solve(board, row + 1);</w:t>
      </w:r>
    </w:p>
    <w:p w14:paraId="2A781E93" w14:textId="77777777" w:rsidR="00AE451A" w:rsidRPr="00AE451A" w:rsidRDefault="00AE451A" w:rsidP="00AE451A">
      <w:pPr>
        <w:spacing w:line="288" w:lineRule="auto"/>
        <w:outlineLvl w:val="2"/>
        <w:rPr>
          <w:rFonts w:ascii="Times New Roman" w:hAnsi="Times New Roman" w:cs="Times New Roman"/>
          <w:u w:val="none"/>
        </w:rPr>
      </w:pPr>
      <w:r w:rsidRPr="00AE451A">
        <w:rPr>
          <w:rFonts w:ascii="Times New Roman" w:hAnsi="Times New Roman" w:cs="Times New Roman"/>
          <w:u w:val="none"/>
        </w:rPr>
        <w:t xml:space="preserve">            board[row] = -1;</w:t>
      </w:r>
    </w:p>
    <w:p w14:paraId="5D39BEFF" w14:textId="77777777" w:rsidR="00AE451A" w:rsidRPr="00AE451A" w:rsidRDefault="00AE451A" w:rsidP="00AE451A">
      <w:pPr>
        <w:spacing w:line="288" w:lineRule="auto"/>
        <w:outlineLvl w:val="2"/>
        <w:rPr>
          <w:rFonts w:ascii="Times New Roman" w:hAnsi="Times New Roman" w:cs="Times New Roman"/>
          <w:u w:val="none"/>
        </w:rPr>
      </w:pPr>
      <w:r w:rsidRPr="00AE451A">
        <w:rPr>
          <w:rFonts w:ascii="Times New Roman" w:hAnsi="Times New Roman" w:cs="Times New Roman"/>
          <w:u w:val="none"/>
        </w:rPr>
        <w:t xml:space="preserve">        }</w:t>
      </w:r>
    </w:p>
    <w:p w14:paraId="0B61356D" w14:textId="77777777" w:rsidR="00AE451A" w:rsidRPr="00AE451A" w:rsidRDefault="00AE451A" w:rsidP="00AE451A">
      <w:pPr>
        <w:spacing w:line="288" w:lineRule="auto"/>
        <w:outlineLvl w:val="2"/>
        <w:rPr>
          <w:rFonts w:ascii="Times New Roman" w:hAnsi="Times New Roman" w:cs="Times New Roman"/>
          <w:u w:val="none"/>
        </w:rPr>
      </w:pPr>
      <w:r w:rsidRPr="00AE451A">
        <w:rPr>
          <w:rFonts w:ascii="Times New Roman" w:hAnsi="Times New Roman" w:cs="Times New Roman"/>
          <w:u w:val="none"/>
        </w:rPr>
        <w:t xml:space="preserve">    }</w:t>
      </w:r>
    </w:p>
    <w:p w14:paraId="2B4B4295" w14:textId="77777777" w:rsidR="00AE451A" w:rsidRPr="00AE451A" w:rsidRDefault="00AE451A" w:rsidP="00AE451A">
      <w:pPr>
        <w:spacing w:line="288" w:lineRule="auto"/>
        <w:outlineLvl w:val="2"/>
        <w:rPr>
          <w:rFonts w:ascii="Times New Roman" w:hAnsi="Times New Roman" w:cs="Times New Roman"/>
          <w:u w:val="none"/>
        </w:rPr>
      </w:pPr>
      <w:r w:rsidRPr="00AE451A">
        <w:rPr>
          <w:rFonts w:ascii="Times New Roman" w:hAnsi="Times New Roman" w:cs="Times New Roman"/>
          <w:u w:val="none"/>
        </w:rPr>
        <w:t>}</w:t>
      </w:r>
    </w:p>
    <w:p w14:paraId="01461983" w14:textId="77777777" w:rsidR="00AE451A" w:rsidRPr="00AE451A" w:rsidRDefault="00AE451A" w:rsidP="00AE451A">
      <w:pPr>
        <w:spacing w:line="288" w:lineRule="auto"/>
        <w:outlineLvl w:val="2"/>
        <w:rPr>
          <w:rFonts w:ascii="Times New Roman" w:hAnsi="Times New Roman" w:cs="Times New Roman"/>
          <w:u w:val="none"/>
        </w:rPr>
      </w:pPr>
    </w:p>
    <w:p w14:paraId="794D5FB9" w14:textId="77777777" w:rsidR="00AE451A" w:rsidRPr="00AE451A" w:rsidRDefault="00AE451A" w:rsidP="00AE451A">
      <w:pPr>
        <w:spacing w:line="288" w:lineRule="auto"/>
        <w:outlineLvl w:val="2"/>
        <w:rPr>
          <w:rFonts w:ascii="Times New Roman" w:hAnsi="Times New Roman" w:cs="Times New Roman"/>
          <w:u w:val="none"/>
        </w:rPr>
      </w:pPr>
      <w:r w:rsidRPr="00AE451A">
        <w:rPr>
          <w:rFonts w:ascii="Times New Roman" w:hAnsi="Times New Roman" w:cs="Times New Roman"/>
          <w:u w:val="none"/>
        </w:rPr>
        <w:t>int main() {</w:t>
      </w:r>
    </w:p>
    <w:p w14:paraId="285E31B3" w14:textId="77777777" w:rsidR="00AE451A" w:rsidRPr="00AE451A" w:rsidRDefault="00AE451A" w:rsidP="00AE451A">
      <w:pPr>
        <w:spacing w:line="288" w:lineRule="auto"/>
        <w:outlineLvl w:val="2"/>
        <w:rPr>
          <w:rFonts w:ascii="Times New Roman" w:hAnsi="Times New Roman" w:cs="Times New Roman"/>
          <w:u w:val="none"/>
        </w:rPr>
      </w:pPr>
      <w:r w:rsidRPr="00AE451A">
        <w:rPr>
          <w:rFonts w:ascii="Times New Roman" w:hAnsi="Times New Roman" w:cs="Times New Roman"/>
          <w:u w:val="none"/>
        </w:rPr>
        <w:t xml:space="preserve">    vector&lt;int&gt; board(8, -1);</w:t>
      </w:r>
    </w:p>
    <w:p w14:paraId="40A557D9" w14:textId="77777777" w:rsidR="00AE451A" w:rsidRPr="00AE451A" w:rsidRDefault="00AE451A" w:rsidP="00AE451A">
      <w:pPr>
        <w:spacing w:line="288" w:lineRule="auto"/>
        <w:outlineLvl w:val="2"/>
        <w:rPr>
          <w:rFonts w:ascii="Times New Roman" w:hAnsi="Times New Roman" w:cs="Times New Roman"/>
          <w:u w:val="none"/>
        </w:rPr>
      </w:pPr>
      <w:r w:rsidRPr="00AE451A">
        <w:rPr>
          <w:rFonts w:ascii="Times New Roman" w:hAnsi="Times New Roman" w:cs="Times New Roman"/>
          <w:u w:val="none"/>
        </w:rPr>
        <w:t xml:space="preserve">    solve(board, 0);</w:t>
      </w:r>
    </w:p>
    <w:p w14:paraId="22280609" w14:textId="77777777" w:rsidR="00AE451A" w:rsidRPr="00AE451A" w:rsidRDefault="00AE451A" w:rsidP="00AE451A">
      <w:pPr>
        <w:spacing w:line="288" w:lineRule="auto"/>
        <w:outlineLvl w:val="2"/>
        <w:rPr>
          <w:rFonts w:ascii="Times New Roman" w:hAnsi="Times New Roman" w:cs="Times New Roman"/>
          <w:u w:val="none"/>
        </w:rPr>
      </w:pPr>
      <w:r w:rsidRPr="00AE451A">
        <w:rPr>
          <w:rFonts w:ascii="Times New Roman" w:hAnsi="Times New Roman" w:cs="Times New Roman"/>
          <w:u w:val="none"/>
        </w:rPr>
        <w:t xml:space="preserve">    return 0;</w:t>
      </w:r>
    </w:p>
    <w:p w14:paraId="78B7AC9D" w14:textId="747C57D1" w:rsidR="00AE451A" w:rsidRDefault="00AE451A" w:rsidP="00AE451A">
      <w:pPr>
        <w:spacing w:line="288" w:lineRule="auto"/>
        <w:outlineLvl w:val="2"/>
        <w:rPr>
          <w:rFonts w:ascii="Times New Roman" w:hAnsi="Times New Roman" w:cs="Times New Roman"/>
          <w:u w:val="none"/>
        </w:rPr>
      </w:pPr>
      <w:r w:rsidRPr="00AE451A">
        <w:rPr>
          <w:rFonts w:ascii="Times New Roman" w:hAnsi="Times New Roman" w:cs="Times New Roman"/>
          <w:u w:val="none"/>
        </w:rPr>
        <w:t>}</w:t>
      </w:r>
    </w:p>
    <w:p w14:paraId="06CFA99A" w14:textId="77777777" w:rsidR="00617011" w:rsidRPr="00AE451A" w:rsidRDefault="00617011" w:rsidP="00AE451A">
      <w:pPr>
        <w:spacing w:line="288" w:lineRule="auto"/>
        <w:outlineLvl w:val="2"/>
        <w:rPr>
          <w:rFonts w:ascii="Times New Roman" w:hAnsi="Times New Roman" w:cs="Times New Roman"/>
          <w:b/>
          <w:bCs w:val="0"/>
          <w:u w:val="none"/>
        </w:rPr>
      </w:pPr>
    </w:p>
    <w:p w14:paraId="7C452D1A" w14:textId="77777777" w:rsidR="00AE451A" w:rsidRDefault="00AE451A" w:rsidP="00876ABB">
      <w:pPr>
        <w:spacing w:line="288" w:lineRule="auto"/>
        <w:rPr>
          <w:rFonts w:ascii="Times New Roman" w:hAnsi="Times New Roman" w:cs="Times New Roman"/>
          <w:b/>
          <w:bCs w:val="0"/>
          <w:u w:val="none"/>
        </w:rPr>
      </w:pPr>
      <w:r>
        <w:rPr>
          <w:rFonts w:ascii="Times New Roman" w:hAnsi="Times New Roman" w:cs="Times New Roman"/>
          <w:b/>
          <w:bCs w:val="0"/>
          <w:u w:val="none"/>
        </w:rPr>
        <w:t>3.Hướng dẫn thực thi</w:t>
      </w:r>
    </w:p>
    <w:p w14:paraId="32102F9A" w14:textId="36DD762A" w:rsidR="00703FCC" w:rsidRDefault="00AE451A" w:rsidP="00876ABB">
      <w:pPr>
        <w:spacing w:line="288" w:lineRule="auto"/>
        <w:rPr>
          <w:rFonts w:ascii="Times New Roman" w:hAnsi="Times New Roman" w:cs="Times New Roman"/>
          <w:b/>
          <w:bCs w:val="0"/>
          <w:u w:val="none"/>
        </w:rPr>
      </w:pPr>
      <w:r>
        <w:rPr>
          <w:rFonts w:ascii="Times New Roman" w:hAnsi="Times New Roman" w:cs="Times New Roman"/>
          <w:u w:val="none"/>
        </w:rPr>
        <w:tab/>
        <w:t>Bài toán được cài đặt với dữ liệu tự động không cần nhập thêm, do đó người dùng chỉ cần cài đặt code và chạy</w:t>
      </w:r>
      <w:r w:rsidR="00BF4308">
        <w:rPr>
          <w:rFonts w:ascii="Times New Roman" w:hAnsi="Times New Roman" w:cs="Times New Roman"/>
          <w:b/>
          <w:bCs w:val="0"/>
          <w:u w:val="none"/>
        </w:rPr>
        <w:t>.</w:t>
      </w:r>
    </w:p>
    <w:p w14:paraId="665A6990" w14:textId="77777777" w:rsidR="00BF4308" w:rsidRDefault="00BF4308" w:rsidP="00876ABB">
      <w:pPr>
        <w:spacing w:line="288" w:lineRule="auto"/>
        <w:rPr>
          <w:rFonts w:ascii="Times New Roman" w:hAnsi="Times New Roman" w:cs="Times New Roman"/>
          <w:b/>
          <w:bCs w:val="0"/>
          <w:u w:val="none"/>
        </w:rPr>
      </w:pPr>
    </w:p>
    <w:p w14:paraId="093E7041" w14:textId="77777777" w:rsidR="00BF4308" w:rsidRDefault="00BF4308" w:rsidP="00876ABB">
      <w:pPr>
        <w:spacing w:line="288" w:lineRule="auto"/>
        <w:rPr>
          <w:rFonts w:ascii="Times New Roman" w:hAnsi="Times New Roman" w:cs="Times New Roman"/>
          <w:b/>
          <w:bCs w:val="0"/>
          <w:u w:val="none"/>
        </w:rPr>
      </w:pPr>
    </w:p>
    <w:p w14:paraId="313A8676" w14:textId="77777777" w:rsidR="00BF4308" w:rsidRDefault="00BF4308" w:rsidP="00876ABB">
      <w:pPr>
        <w:spacing w:line="288" w:lineRule="auto"/>
        <w:rPr>
          <w:rFonts w:ascii="Times New Roman" w:hAnsi="Times New Roman" w:cs="Times New Roman"/>
          <w:b/>
          <w:bCs w:val="0"/>
          <w:u w:val="none"/>
        </w:rPr>
      </w:pPr>
    </w:p>
    <w:p w14:paraId="5070B088" w14:textId="77777777" w:rsidR="00BF4308" w:rsidRDefault="00BF4308" w:rsidP="00876ABB">
      <w:pPr>
        <w:spacing w:line="288" w:lineRule="auto"/>
        <w:rPr>
          <w:rFonts w:ascii="Times New Roman" w:hAnsi="Times New Roman" w:cs="Times New Roman"/>
          <w:b/>
          <w:bCs w:val="0"/>
          <w:u w:val="none"/>
        </w:rPr>
      </w:pPr>
    </w:p>
    <w:p w14:paraId="1223813B" w14:textId="7BE3FCA5" w:rsidR="00BF4308" w:rsidRPr="004C0E99" w:rsidRDefault="00BF4308" w:rsidP="00BF4308">
      <w:pPr>
        <w:spacing w:line="288" w:lineRule="auto"/>
        <w:jc w:val="center"/>
        <w:rPr>
          <w:rFonts w:ascii="Times New Roman" w:hAnsi="Times New Roman" w:cs="Times New Roman"/>
          <w:u w:val="none"/>
        </w:rPr>
      </w:pPr>
      <w:r w:rsidRPr="004C0E99">
        <w:rPr>
          <w:rFonts w:ascii="Times New Roman" w:hAnsi="Times New Roman" w:cs="Times New Roman"/>
          <w:u w:val="none"/>
        </w:rPr>
        <w:t>~ ~ ~ o0o ~ ~ ~</w:t>
      </w:r>
    </w:p>
    <w:p w14:paraId="746044F1" w14:textId="5457D6EC" w:rsidR="00BF4308" w:rsidRDefault="00BF4308">
      <w:pPr>
        <w:jc w:val="left"/>
        <w:rPr>
          <w:rFonts w:ascii="Times New Roman" w:hAnsi="Times New Roman" w:cs="Times New Roman"/>
          <w:b/>
          <w:bCs w:val="0"/>
          <w:u w:val="none"/>
        </w:rPr>
      </w:pPr>
    </w:p>
    <w:p w14:paraId="77D3E11B" w14:textId="77777777" w:rsidR="00302034" w:rsidRDefault="00302034">
      <w:pPr>
        <w:jc w:val="left"/>
        <w:rPr>
          <w:rFonts w:ascii="Times New Roman" w:hAnsi="Times New Roman" w:cs="Times New Roman"/>
          <w:b/>
          <w:bCs w:val="0"/>
          <w:u w:val="none"/>
        </w:rPr>
      </w:pPr>
    </w:p>
    <w:p w14:paraId="58FDEFBB" w14:textId="77777777" w:rsidR="00302034" w:rsidRDefault="00302034">
      <w:pPr>
        <w:jc w:val="left"/>
        <w:rPr>
          <w:rFonts w:ascii="Times New Roman" w:hAnsi="Times New Roman" w:cs="Times New Roman"/>
          <w:b/>
          <w:bCs w:val="0"/>
          <w:u w:val="none"/>
        </w:rPr>
      </w:pPr>
    </w:p>
    <w:p w14:paraId="35023B51" w14:textId="77777777" w:rsidR="00302034" w:rsidRDefault="00302034">
      <w:pPr>
        <w:jc w:val="left"/>
        <w:rPr>
          <w:rFonts w:ascii="Times New Roman" w:hAnsi="Times New Roman" w:cs="Times New Roman"/>
          <w:b/>
          <w:bCs w:val="0"/>
          <w:u w:val="none"/>
        </w:rPr>
      </w:pPr>
    </w:p>
    <w:p w14:paraId="70C92CBA" w14:textId="367BC757" w:rsidR="00302034" w:rsidRDefault="00302034" w:rsidP="00302034">
      <w:pPr>
        <w:jc w:val="center"/>
        <w:rPr>
          <w:rFonts w:ascii="Times New Roman" w:hAnsi="Times New Roman" w:cs="Times New Roman"/>
          <w:b/>
          <w:bCs w:val="0"/>
          <w:u w:val="none"/>
        </w:rPr>
      </w:pPr>
      <w:r>
        <w:rPr>
          <w:rFonts w:ascii="Times New Roman" w:hAnsi="Times New Roman" w:cs="Times New Roman"/>
          <w:b/>
          <w:bCs w:val="0"/>
          <w:u w:val="none"/>
        </w:rPr>
        <w:t>BÀI 12: CÀI ĐẶT BÀI TOÁN TÌM ĐƯỜNG ĐI NGẮN NHẤT</w:t>
      </w:r>
    </w:p>
    <w:p w14:paraId="7C8FA19D" w14:textId="77777777" w:rsidR="00302034" w:rsidRDefault="00302034" w:rsidP="00302034">
      <w:pPr>
        <w:jc w:val="center"/>
        <w:rPr>
          <w:rFonts w:ascii="Times New Roman" w:hAnsi="Times New Roman" w:cs="Times New Roman"/>
          <w:b/>
          <w:bCs w:val="0"/>
          <w:u w:val="none"/>
        </w:rPr>
      </w:pPr>
    </w:p>
    <w:p w14:paraId="59972370" w14:textId="28B2300F" w:rsidR="00302034" w:rsidRDefault="00302034" w:rsidP="00302034">
      <w:pPr>
        <w:jc w:val="left"/>
        <w:rPr>
          <w:rFonts w:ascii="Times New Roman" w:hAnsi="Times New Roman" w:cs="Times New Roman"/>
          <w:b/>
          <w:bCs w:val="0"/>
          <w:u w:val="none"/>
        </w:rPr>
      </w:pPr>
      <w:r>
        <w:rPr>
          <w:rFonts w:ascii="Times New Roman" w:hAnsi="Times New Roman" w:cs="Times New Roman"/>
          <w:b/>
          <w:bCs w:val="0"/>
          <w:u w:val="none"/>
        </w:rPr>
        <w:t>1.Tìm hiểu bài toán</w:t>
      </w:r>
    </w:p>
    <w:p w14:paraId="738E2EF2" w14:textId="77777777" w:rsidR="00604A00" w:rsidRDefault="00604A00" w:rsidP="00604A00">
      <w:pPr>
        <w:ind w:firstLine="720"/>
        <w:rPr>
          <w:rFonts w:ascii="Times New Roman" w:hAnsi="Times New Roman" w:cs="Times New Roman"/>
          <w:u w:val="none"/>
        </w:rPr>
      </w:pPr>
      <w:r w:rsidRPr="00604A00">
        <w:rPr>
          <w:rFonts w:ascii="Times New Roman" w:hAnsi="Times New Roman" w:cs="Times New Roman"/>
          <w:u w:val="none"/>
        </w:rPr>
        <w:t>Thuật toán tìm đường đi ngắn nhất (Shortest Path Algorithm) là một thuật toán tính toán đường đi ngắn nhất giữa hai điểm trên một đồ thị có hướng hoặc vô hướng. Mục tiêu của thuật toán là tìm đường đi từ một đỉnh xuất phát tới một đỉnh đích sao cho tổng trọng số của các cạnh trên đường đi là nhỏ nhất.</w:t>
      </w:r>
    </w:p>
    <w:p w14:paraId="297216C1" w14:textId="404A0AD4" w:rsidR="00604A00" w:rsidRPr="00604A00" w:rsidRDefault="00604A00" w:rsidP="00604A00">
      <w:pPr>
        <w:ind w:firstLine="720"/>
        <w:rPr>
          <w:rFonts w:ascii="Times New Roman" w:hAnsi="Times New Roman" w:cs="Times New Roman"/>
          <w:u w:val="none"/>
        </w:rPr>
      </w:pPr>
      <w:r w:rsidRPr="00604A00">
        <w:rPr>
          <w:rFonts w:ascii="Times New Roman" w:hAnsi="Times New Roman" w:cs="Times New Roman"/>
          <w:u w:val="none"/>
        </w:rPr>
        <w:lastRenderedPageBreak/>
        <w:t>Có nhiều thuật toán tìm đường đi ngắn nhất như Dijkstra, Bellman-Ford, Floyd-Warshall, và A*. Mỗi thuật toán có ưu và nhược điểm riêng, và được sử dụng tùy vào bối cảnh và yêu cầu của bài toán cụ thể.</w:t>
      </w:r>
    </w:p>
    <w:p w14:paraId="57DB2270" w14:textId="77777777" w:rsidR="00604A00" w:rsidRPr="00604A00" w:rsidRDefault="00604A00" w:rsidP="00604A00">
      <w:pPr>
        <w:ind w:firstLine="720"/>
        <w:rPr>
          <w:rFonts w:ascii="Times New Roman" w:hAnsi="Times New Roman" w:cs="Times New Roman"/>
          <w:u w:val="none"/>
        </w:rPr>
      </w:pPr>
      <w:r w:rsidRPr="00604A00">
        <w:rPr>
          <w:rFonts w:ascii="Times New Roman" w:hAnsi="Times New Roman" w:cs="Times New Roman"/>
          <w:u w:val="none"/>
        </w:rPr>
        <w:t>Dưới đây là mô tả chung của thuật toán Dijkstra để tìm đường đi ngắn nhất giữa hai điểm trên đồ thị vô hướng.</w:t>
      </w:r>
    </w:p>
    <w:p w14:paraId="7CF30EE2" w14:textId="028CB732" w:rsidR="00604A00" w:rsidRPr="00604A00" w:rsidRDefault="00604A00" w:rsidP="00016480">
      <w:pPr>
        <w:ind w:left="720" w:firstLine="720"/>
        <w:rPr>
          <w:rFonts w:ascii="Times New Roman" w:hAnsi="Times New Roman" w:cs="Times New Roman"/>
          <w:u w:val="none"/>
        </w:rPr>
      </w:pPr>
      <w:r w:rsidRPr="00604A00">
        <w:rPr>
          <w:rFonts w:ascii="Times New Roman" w:hAnsi="Times New Roman" w:cs="Times New Roman"/>
          <w:u w:val="none"/>
        </w:rPr>
        <w:t>-</w:t>
      </w:r>
      <w:r>
        <w:rPr>
          <w:rFonts w:ascii="Times New Roman" w:hAnsi="Times New Roman" w:cs="Times New Roman"/>
          <w:u w:val="none"/>
        </w:rPr>
        <w:t xml:space="preserve"> </w:t>
      </w:r>
      <w:r w:rsidRPr="00604A00">
        <w:rPr>
          <w:rFonts w:ascii="Times New Roman" w:hAnsi="Times New Roman" w:cs="Times New Roman"/>
          <w:u w:val="none"/>
        </w:rPr>
        <w:t>Khởi tạo một mảng dist[] có kích thước bằng số đỉnh của đồ thị, ban đầu giá trị của mỗi phần tử trong mảng bằng vô cực và dist[start] = 0 (với start là đỉnh xuất phát).</w:t>
      </w:r>
    </w:p>
    <w:p w14:paraId="138EED90" w14:textId="0C4251D8" w:rsidR="00604A00" w:rsidRPr="00604A00" w:rsidRDefault="00604A00" w:rsidP="00016480">
      <w:pPr>
        <w:ind w:left="720"/>
        <w:rPr>
          <w:rFonts w:ascii="Times New Roman" w:hAnsi="Times New Roman" w:cs="Times New Roman"/>
          <w:u w:val="none"/>
        </w:rPr>
      </w:pPr>
      <w:r>
        <w:rPr>
          <w:rFonts w:ascii="Times New Roman" w:hAnsi="Times New Roman" w:cs="Times New Roman"/>
          <w:u w:val="none"/>
        </w:rPr>
        <w:t xml:space="preserve">- </w:t>
      </w:r>
      <w:r w:rsidRPr="00604A00">
        <w:rPr>
          <w:rFonts w:ascii="Times New Roman" w:hAnsi="Times New Roman" w:cs="Times New Roman"/>
          <w:u w:val="none"/>
        </w:rPr>
        <w:t>Khởi tạo một hàng đợi ưu tiên (priority queue) pq để lưu trữ các đỉnh và khoảng cách tương ứng của chúng đến đỉnh xuất phát.</w:t>
      </w:r>
    </w:p>
    <w:p w14:paraId="6D3C71B8" w14:textId="30D7F15F" w:rsidR="00604A00" w:rsidRPr="00604A00" w:rsidRDefault="00604A00" w:rsidP="00016480">
      <w:pPr>
        <w:ind w:firstLine="720"/>
        <w:rPr>
          <w:rFonts w:ascii="Times New Roman" w:hAnsi="Times New Roman" w:cs="Times New Roman"/>
          <w:u w:val="none"/>
        </w:rPr>
      </w:pPr>
      <w:r>
        <w:rPr>
          <w:rFonts w:ascii="Times New Roman" w:hAnsi="Times New Roman" w:cs="Times New Roman"/>
          <w:u w:val="none"/>
        </w:rPr>
        <w:t xml:space="preserve">- </w:t>
      </w:r>
      <w:r w:rsidRPr="00604A00">
        <w:rPr>
          <w:rFonts w:ascii="Times New Roman" w:hAnsi="Times New Roman" w:cs="Times New Roman"/>
          <w:u w:val="none"/>
        </w:rPr>
        <w:t>Thêm đỉnh xuất phát vào pq.</w:t>
      </w:r>
    </w:p>
    <w:p w14:paraId="42E399D4" w14:textId="0BD18659" w:rsidR="00604A00" w:rsidRPr="00604A00" w:rsidRDefault="00604A00" w:rsidP="00016480">
      <w:pPr>
        <w:ind w:firstLine="720"/>
        <w:rPr>
          <w:rFonts w:ascii="Times New Roman" w:hAnsi="Times New Roman" w:cs="Times New Roman"/>
          <w:u w:val="none"/>
        </w:rPr>
      </w:pPr>
      <w:r>
        <w:rPr>
          <w:rFonts w:ascii="Times New Roman" w:hAnsi="Times New Roman" w:cs="Times New Roman"/>
          <w:u w:val="none"/>
        </w:rPr>
        <w:t xml:space="preserve">- </w:t>
      </w:r>
      <w:r w:rsidRPr="00604A00">
        <w:rPr>
          <w:rFonts w:ascii="Times New Roman" w:hAnsi="Times New Roman" w:cs="Times New Roman"/>
          <w:u w:val="none"/>
        </w:rPr>
        <w:t>Với mỗi đỉnh trong pq:</w:t>
      </w:r>
    </w:p>
    <w:p w14:paraId="309128C4" w14:textId="4B58FC3F" w:rsidR="00604A00" w:rsidRPr="00604A00" w:rsidRDefault="00016480" w:rsidP="00016480">
      <w:pPr>
        <w:ind w:left="1440"/>
        <w:rPr>
          <w:rFonts w:ascii="Times New Roman" w:hAnsi="Times New Roman" w:cs="Times New Roman"/>
          <w:u w:val="none"/>
        </w:rPr>
      </w:pPr>
      <w:r>
        <w:rPr>
          <w:rFonts w:ascii="Times New Roman" w:hAnsi="Times New Roman" w:cs="Times New Roman"/>
          <w:u w:val="none"/>
        </w:rPr>
        <w:t xml:space="preserve">+ </w:t>
      </w:r>
      <w:r w:rsidR="00604A00" w:rsidRPr="00604A00">
        <w:rPr>
          <w:rFonts w:ascii="Times New Roman" w:hAnsi="Times New Roman" w:cs="Times New Roman"/>
          <w:u w:val="none"/>
        </w:rPr>
        <w:t>Lấy ra đỉnh u có khoảng cách nhỏ nhất tới đỉnh xuất phát (đỉnh đầu tiên trong pq).</w:t>
      </w:r>
    </w:p>
    <w:p w14:paraId="4BD5BD5F" w14:textId="24F3D0B3" w:rsidR="00604A00" w:rsidRPr="00604A00" w:rsidRDefault="00016480" w:rsidP="00016480">
      <w:pPr>
        <w:ind w:left="720" w:firstLine="720"/>
        <w:rPr>
          <w:rFonts w:ascii="Times New Roman" w:hAnsi="Times New Roman" w:cs="Times New Roman"/>
          <w:u w:val="none"/>
        </w:rPr>
      </w:pPr>
      <w:r>
        <w:rPr>
          <w:rFonts w:ascii="Times New Roman" w:hAnsi="Times New Roman" w:cs="Times New Roman"/>
          <w:u w:val="none"/>
        </w:rPr>
        <w:t xml:space="preserve">+ </w:t>
      </w:r>
      <w:r w:rsidR="00604A00" w:rsidRPr="00604A00">
        <w:rPr>
          <w:rFonts w:ascii="Times New Roman" w:hAnsi="Times New Roman" w:cs="Times New Roman"/>
          <w:u w:val="none"/>
        </w:rPr>
        <w:t>Nếu u là đỉnh đích, dừng thuật toán.</w:t>
      </w:r>
    </w:p>
    <w:p w14:paraId="52E8F8DE" w14:textId="40FD4B23" w:rsidR="00604A00" w:rsidRPr="00604A00" w:rsidRDefault="00016480" w:rsidP="00016480">
      <w:pPr>
        <w:ind w:left="1440"/>
        <w:rPr>
          <w:rFonts w:ascii="Times New Roman" w:hAnsi="Times New Roman" w:cs="Times New Roman"/>
          <w:u w:val="none"/>
        </w:rPr>
      </w:pPr>
      <w:r>
        <w:rPr>
          <w:rFonts w:ascii="Times New Roman" w:hAnsi="Times New Roman" w:cs="Times New Roman"/>
          <w:u w:val="none"/>
        </w:rPr>
        <w:t xml:space="preserve">+ </w:t>
      </w:r>
      <w:r w:rsidR="00604A00" w:rsidRPr="00604A00">
        <w:rPr>
          <w:rFonts w:ascii="Times New Roman" w:hAnsi="Times New Roman" w:cs="Times New Roman"/>
          <w:u w:val="none"/>
        </w:rPr>
        <w:t>Đối với mỗi đỉnh kề v của u:</w:t>
      </w:r>
      <w:r>
        <w:rPr>
          <w:rFonts w:ascii="Times New Roman" w:hAnsi="Times New Roman" w:cs="Times New Roman"/>
          <w:u w:val="none"/>
        </w:rPr>
        <w:t xml:space="preserve"> </w:t>
      </w:r>
      <w:r w:rsidR="00604A00" w:rsidRPr="00604A00">
        <w:rPr>
          <w:rFonts w:ascii="Times New Roman" w:hAnsi="Times New Roman" w:cs="Times New Roman"/>
          <w:u w:val="none"/>
        </w:rPr>
        <w:t>Nếu khoảng cách từ đỉnh xuất phát tới v thông qua u là nhỏ hơn dist[v], cập nhật dist[v] và thêm đỉnh v vào pq.</w:t>
      </w:r>
    </w:p>
    <w:p w14:paraId="4EA03EE1" w14:textId="349E6156" w:rsidR="00604A00" w:rsidRPr="00604A00" w:rsidRDefault="00016480" w:rsidP="00016480">
      <w:pPr>
        <w:ind w:firstLine="720"/>
        <w:rPr>
          <w:rFonts w:ascii="Times New Roman" w:hAnsi="Times New Roman" w:cs="Times New Roman"/>
          <w:u w:val="none"/>
        </w:rPr>
      </w:pPr>
      <w:r w:rsidRPr="00016480">
        <w:rPr>
          <w:rFonts w:ascii="Times New Roman" w:hAnsi="Times New Roman" w:cs="Times New Roman"/>
          <w:u w:val="none"/>
        </w:rPr>
        <w:t>-</w:t>
      </w:r>
      <w:r>
        <w:rPr>
          <w:rFonts w:ascii="Times New Roman" w:hAnsi="Times New Roman" w:cs="Times New Roman"/>
          <w:u w:val="none"/>
        </w:rPr>
        <w:t xml:space="preserve"> </w:t>
      </w:r>
      <w:r w:rsidR="00604A00" w:rsidRPr="00604A00">
        <w:rPr>
          <w:rFonts w:ascii="Times New Roman" w:hAnsi="Times New Roman" w:cs="Times New Roman"/>
          <w:u w:val="none"/>
        </w:rPr>
        <w:t>Nếu pq đã trống mà vẫn chưa tìm thấy đường đi tới đỉnh đích, tức là không có đường đi từ đỉnh xuất phát tới đỉnh đích.</w:t>
      </w:r>
    </w:p>
    <w:p w14:paraId="7E3FF1F3" w14:textId="74991C98" w:rsidR="00302034" w:rsidRDefault="00604A00" w:rsidP="00016480">
      <w:pPr>
        <w:ind w:firstLine="720"/>
        <w:rPr>
          <w:rFonts w:ascii="Times New Roman" w:hAnsi="Times New Roman" w:cs="Times New Roman"/>
          <w:u w:val="none"/>
        </w:rPr>
      </w:pPr>
      <w:r w:rsidRPr="00604A00">
        <w:rPr>
          <w:rFonts w:ascii="Times New Roman" w:hAnsi="Times New Roman" w:cs="Times New Roman"/>
          <w:u w:val="none"/>
        </w:rPr>
        <w:t>Khi thuật toán kết thúc, giá trị của dist[end] sẽ là khoảng cách ngắn nhất từ đỉnh xuất phát tới đỉnh đích, và đường đi ngắn nhất có thể được xác định bằng cách lưu lại đỉnh kề tiếp theo của mỗi đỉnh trên đường đi.</w:t>
      </w:r>
    </w:p>
    <w:p w14:paraId="57E12B5E" w14:textId="4EF1878F" w:rsidR="00016480" w:rsidRPr="00016480" w:rsidRDefault="00016480" w:rsidP="00016480">
      <w:pPr>
        <w:ind w:firstLine="720"/>
        <w:rPr>
          <w:rFonts w:ascii="Times New Roman" w:hAnsi="Times New Roman" w:cs="Times New Roman"/>
          <w:u w:val="none"/>
        </w:rPr>
      </w:pPr>
      <w:r w:rsidRPr="00016480">
        <w:rPr>
          <w:rFonts w:ascii="Times New Roman" w:hAnsi="Times New Roman" w:cs="Times New Roman"/>
          <w:u w:val="none"/>
        </w:rPr>
        <w:t>Lưu ý rằng, thuật toán Dijkstra chỉ áp dụng cho đồ thị không có trọng số âm. Nếu có trọng số âm, ta cần sử dụng thuật toán Bellman-Ford hoặc các thuật toán khác.</w:t>
      </w:r>
    </w:p>
    <w:p w14:paraId="79195F2E" w14:textId="7449A71D" w:rsidR="00016480" w:rsidRPr="00016480" w:rsidRDefault="00016480" w:rsidP="00016480">
      <w:pPr>
        <w:ind w:firstLine="720"/>
        <w:rPr>
          <w:rFonts w:ascii="Times New Roman" w:hAnsi="Times New Roman" w:cs="Times New Roman"/>
          <w:u w:val="none"/>
        </w:rPr>
      </w:pPr>
      <w:r w:rsidRPr="00016480">
        <w:rPr>
          <w:rFonts w:ascii="Times New Roman" w:hAnsi="Times New Roman" w:cs="Times New Roman"/>
          <w:u w:val="none"/>
        </w:rPr>
        <w:t>Để cài đặt thuật toán Dijkstra trong C++, ta có thể sử dụng một mảng hai chiều graph để lưu trữ trọng số của các cạnh trong đồ thị, và một mảng dist để lưu khoảng cách ngắn nhất tới đỉnh xuất phát. Ta cũng có thể sử dụng một cấu trúc edge để lưu trữ thông tin về các cạnh trong đồ thị.</w:t>
      </w:r>
    </w:p>
    <w:p w14:paraId="73DF1339" w14:textId="145C2DC2" w:rsidR="00302034" w:rsidRDefault="00302034" w:rsidP="00302034">
      <w:pPr>
        <w:jc w:val="left"/>
        <w:rPr>
          <w:rFonts w:ascii="Times New Roman" w:hAnsi="Times New Roman" w:cs="Times New Roman"/>
          <w:b/>
          <w:bCs w:val="0"/>
          <w:u w:val="none"/>
        </w:rPr>
      </w:pPr>
      <w:r>
        <w:rPr>
          <w:rFonts w:ascii="Times New Roman" w:hAnsi="Times New Roman" w:cs="Times New Roman"/>
          <w:b/>
          <w:bCs w:val="0"/>
          <w:u w:val="none"/>
        </w:rPr>
        <w:t>2.Cài đặt</w:t>
      </w:r>
    </w:p>
    <w:p w14:paraId="25CFD013" w14:textId="77777777" w:rsidR="002A5034" w:rsidRDefault="002A5034" w:rsidP="002A5034">
      <w:pPr>
        <w:jc w:val="left"/>
        <w:rPr>
          <w:rFonts w:ascii="Times New Roman" w:hAnsi="Times New Roman" w:cs="Times New Roman"/>
          <w:u w:val="none"/>
        </w:rPr>
      </w:pPr>
    </w:p>
    <w:p w14:paraId="4CC98252" w14:textId="5164DF1A" w:rsidR="002A5034" w:rsidRPr="002A5034" w:rsidRDefault="002A5034" w:rsidP="002A5034">
      <w:pPr>
        <w:jc w:val="left"/>
        <w:rPr>
          <w:rFonts w:ascii="Times New Roman" w:hAnsi="Times New Roman" w:cs="Times New Roman"/>
          <w:u w:val="none"/>
        </w:rPr>
      </w:pPr>
      <w:r w:rsidRPr="002A5034">
        <w:rPr>
          <w:rFonts w:ascii="Times New Roman" w:hAnsi="Times New Roman" w:cs="Times New Roman"/>
          <w:u w:val="none"/>
        </w:rPr>
        <w:t>#include &lt;bits/stdc++.h&gt;</w:t>
      </w:r>
    </w:p>
    <w:p w14:paraId="699963D8" w14:textId="77777777" w:rsidR="002A5034" w:rsidRPr="002A5034" w:rsidRDefault="002A5034" w:rsidP="002A5034">
      <w:pPr>
        <w:jc w:val="left"/>
        <w:rPr>
          <w:rFonts w:ascii="Times New Roman" w:hAnsi="Times New Roman" w:cs="Times New Roman"/>
          <w:u w:val="none"/>
        </w:rPr>
      </w:pPr>
      <w:r w:rsidRPr="002A5034">
        <w:rPr>
          <w:rFonts w:ascii="Times New Roman" w:hAnsi="Times New Roman" w:cs="Times New Roman"/>
          <w:u w:val="none"/>
        </w:rPr>
        <w:t>using namespace std;</w:t>
      </w:r>
    </w:p>
    <w:p w14:paraId="3C98506D" w14:textId="77777777" w:rsidR="002A5034" w:rsidRPr="002A5034" w:rsidRDefault="002A5034" w:rsidP="002A5034">
      <w:pPr>
        <w:jc w:val="left"/>
        <w:rPr>
          <w:rFonts w:ascii="Times New Roman" w:hAnsi="Times New Roman" w:cs="Times New Roman"/>
          <w:u w:val="none"/>
        </w:rPr>
      </w:pPr>
      <w:r w:rsidRPr="002A5034">
        <w:rPr>
          <w:rFonts w:ascii="Times New Roman" w:hAnsi="Times New Roman" w:cs="Times New Roman"/>
          <w:u w:val="none"/>
        </w:rPr>
        <w:t>#define INF INT_MAX // giá trị vô cùng</w:t>
      </w:r>
    </w:p>
    <w:p w14:paraId="3A524236" w14:textId="77777777" w:rsidR="002A5034" w:rsidRPr="002A5034" w:rsidRDefault="002A5034" w:rsidP="002A5034">
      <w:pPr>
        <w:jc w:val="left"/>
        <w:rPr>
          <w:rFonts w:ascii="Times New Roman" w:hAnsi="Times New Roman" w:cs="Times New Roman"/>
          <w:u w:val="none"/>
        </w:rPr>
      </w:pPr>
    </w:p>
    <w:p w14:paraId="00C2D894" w14:textId="77777777" w:rsidR="002A5034" w:rsidRPr="002A5034" w:rsidRDefault="002A5034" w:rsidP="002A5034">
      <w:pPr>
        <w:jc w:val="left"/>
        <w:rPr>
          <w:rFonts w:ascii="Times New Roman" w:hAnsi="Times New Roman" w:cs="Times New Roman"/>
          <w:u w:val="none"/>
        </w:rPr>
      </w:pPr>
      <w:r w:rsidRPr="002A5034">
        <w:rPr>
          <w:rFonts w:ascii="Times New Roman" w:hAnsi="Times New Roman" w:cs="Times New Roman"/>
          <w:u w:val="none"/>
        </w:rPr>
        <w:t>int main() {</w:t>
      </w:r>
    </w:p>
    <w:p w14:paraId="4DFB59C4" w14:textId="77777777" w:rsidR="002A5034" w:rsidRPr="002A5034" w:rsidRDefault="002A5034" w:rsidP="002A5034">
      <w:pPr>
        <w:jc w:val="left"/>
        <w:rPr>
          <w:rFonts w:ascii="Times New Roman" w:hAnsi="Times New Roman" w:cs="Times New Roman"/>
          <w:u w:val="none"/>
        </w:rPr>
      </w:pPr>
      <w:r w:rsidRPr="002A5034">
        <w:rPr>
          <w:rFonts w:ascii="Times New Roman" w:hAnsi="Times New Roman" w:cs="Times New Roman"/>
          <w:u w:val="none"/>
        </w:rPr>
        <w:t xml:space="preserve">    int n, m; // n là số đỉnh, m là số cạnh</w:t>
      </w:r>
    </w:p>
    <w:p w14:paraId="3EAF904B" w14:textId="77777777" w:rsidR="002A5034" w:rsidRPr="002A5034" w:rsidRDefault="002A5034" w:rsidP="002A5034">
      <w:pPr>
        <w:jc w:val="left"/>
        <w:rPr>
          <w:rFonts w:ascii="Times New Roman" w:hAnsi="Times New Roman" w:cs="Times New Roman"/>
          <w:u w:val="none"/>
        </w:rPr>
      </w:pPr>
      <w:r w:rsidRPr="002A5034">
        <w:rPr>
          <w:rFonts w:ascii="Times New Roman" w:hAnsi="Times New Roman" w:cs="Times New Roman"/>
          <w:u w:val="none"/>
        </w:rPr>
        <w:t xml:space="preserve">    cin &gt;&gt; n &gt;&gt; m;</w:t>
      </w:r>
    </w:p>
    <w:p w14:paraId="703F5540" w14:textId="77777777" w:rsidR="002A5034" w:rsidRPr="002A5034" w:rsidRDefault="002A5034" w:rsidP="002A5034">
      <w:pPr>
        <w:jc w:val="left"/>
        <w:rPr>
          <w:rFonts w:ascii="Times New Roman" w:hAnsi="Times New Roman" w:cs="Times New Roman"/>
          <w:u w:val="none"/>
        </w:rPr>
      </w:pPr>
    </w:p>
    <w:p w14:paraId="48B66772" w14:textId="77777777" w:rsidR="002A5034" w:rsidRPr="002A5034" w:rsidRDefault="002A5034" w:rsidP="002A5034">
      <w:pPr>
        <w:jc w:val="left"/>
        <w:rPr>
          <w:rFonts w:ascii="Times New Roman" w:hAnsi="Times New Roman" w:cs="Times New Roman"/>
          <w:u w:val="none"/>
        </w:rPr>
      </w:pPr>
      <w:r w:rsidRPr="002A5034">
        <w:rPr>
          <w:rFonts w:ascii="Times New Roman" w:hAnsi="Times New Roman" w:cs="Times New Roman"/>
          <w:u w:val="none"/>
        </w:rPr>
        <w:t xml:space="preserve">    vector&lt;vector&lt;pair&lt;int, int&gt;&gt;&gt; adj(n); // danh sách kề của đồ thị</w:t>
      </w:r>
    </w:p>
    <w:p w14:paraId="18AB492C" w14:textId="77777777" w:rsidR="002A5034" w:rsidRPr="002A5034" w:rsidRDefault="002A5034" w:rsidP="002A5034">
      <w:pPr>
        <w:jc w:val="left"/>
        <w:rPr>
          <w:rFonts w:ascii="Times New Roman" w:hAnsi="Times New Roman" w:cs="Times New Roman"/>
          <w:u w:val="none"/>
        </w:rPr>
      </w:pPr>
      <w:r w:rsidRPr="002A5034">
        <w:rPr>
          <w:rFonts w:ascii="Times New Roman" w:hAnsi="Times New Roman" w:cs="Times New Roman"/>
          <w:u w:val="none"/>
        </w:rPr>
        <w:t xml:space="preserve">    for (int i = 0; i &lt; m; i++) {</w:t>
      </w:r>
    </w:p>
    <w:p w14:paraId="7E22DEC5" w14:textId="77777777" w:rsidR="002A5034" w:rsidRPr="002A5034" w:rsidRDefault="002A5034" w:rsidP="002A5034">
      <w:pPr>
        <w:jc w:val="left"/>
        <w:rPr>
          <w:rFonts w:ascii="Times New Roman" w:hAnsi="Times New Roman" w:cs="Times New Roman"/>
          <w:u w:val="none"/>
        </w:rPr>
      </w:pPr>
      <w:r w:rsidRPr="002A5034">
        <w:rPr>
          <w:rFonts w:ascii="Times New Roman" w:hAnsi="Times New Roman" w:cs="Times New Roman"/>
          <w:u w:val="none"/>
        </w:rPr>
        <w:t xml:space="preserve">        int u, v, w;</w:t>
      </w:r>
    </w:p>
    <w:p w14:paraId="1AC917D7" w14:textId="77777777" w:rsidR="002A5034" w:rsidRPr="002A5034" w:rsidRDefault="002A5034" w:rsidP="002A5034">
      <w:pPr>
        <w:jc w:val="left"/>
        <w:rPr>
          <w:rFonts w:ascii="Times New Roman" w:hAnsi="Times New Roman" w:cs="Times New Roman"/>
          <w:u w:val="none"/>
        </w:rPr>
      </w:pPr>
      <w:r w:rsidRPr="002A5034">
        <w:rPr>
          <w:rFonts w:ascii="Times New Roman" w:hAnsi="Times New Roman" w:cs="Times New Roman"/>
          <w:u w:val="none"/>
        </w:rPr>
        <w:t xml:space="preserve">        cin &gt;&gt; u &gt;&gt; v &gt;&gt; w;</w:t>
      </w:r>
    </w:p>
    <w:p w14:paraId="2FA458B7" w14:textId="77777777" w:rsidR="002A5034" w:rsidRPr="002A5034" w:rsidRDefault="002A5034" w:rsidP="002A5034">
      <w:pPr>
        <w:jc w:val="left"/>
        <w:rPr>
          <w:rFonts w:ascii="Times New Roman" w:hAnsi="Times New Roman" w:cs="Times New Roman"/>
          <w:u w:val="none"/>
        </w:rPr>
      </w:pPr>
      <w:r w:rsidRPr="002A5034">
        <w:rPr>
          <w:rFonts w:ascii="Times New Roman" w:hAnsi="Times New Roman" w:cs="Times New Roman"/>
          <w:u w:val="none"/>
        </w:rPr>
        <w:t xml:space="preserve">        adj[u].push_back({v, w}); // thêm cạnh (u, v) với trọng số w vào danh sách kề của u</w:t>
      </w:r>
    </w:p>
    <w:p w14:paraId="4EEC3481" w14:textId="77777777" w:rsidR="002A5034" w:rsidRPr="002A5034" w:rsidRDefault="002A5034" w:rsidP="002A5034">
      <w:pPr>
        <w:jc w:val="left"/>
        <w:rPr>
          <w:rFonts w:ascii="Times New Roman" w:hAnsi="Times New Roman" w:cs="Times New Roman"/>
          <w:u w:val="none"/>
        </w:rPr>
      </w:pPr>
      <w:r w:rsidRPr="002A5034">
        <w:rPr>
          <w:rFonts w:ascii="Times New Roman" w:hAnsi="Times New Roman" w:cs="Times New Roman"/>
          <w:u w:val="none"/>
        </w:rPr>
        <w:t xml:space="preserve">        adj[v].push_back({u, w}); // thêm cạnh (v, u) với trọng số w vào danh sách kề của v (nếu đồ thị vô hướng)</w:t>
      </w:r>
    </w:p>
    <w:p w14:paraId="56A71267" w14:textId="77777777" w:rsidR="002A5034" w:rsidRPr="002A5034" w:rsidRDefault="002A5034" w:rsidP="002A5034">
      <w:pPr>
        <w:jc w:val="left"/>
        <w:rPr>
          <w:rFonts w:ascii="Times New Roman" w:hAnsi="Times New Roman" w:cs="Times New Roman"/>
          <w:u w:val="none"/>
        </w:rPr>
      </w:pPr>
      <w:r w:rsidRPr="002A5034">
        <w:rPr>
          <w:rFonts w:ascii="Times New Roman" w:hAnsi="Times New Roman" w:cs="Times New Roman"/>
          <w:u w:val="none"/>
        </w:rPr>
        <w:t xml:space="preserve">    }</w:t>
      </w:r>
    </w:p>
    <w:p w14:paraId="6279D594" w14:textId="77777777" w:rsidR="002A5034" w:rsidRPr="002A5034" w:rsidRDefault="002A5034" w:rsidP="002A5034">
      <w:pPr>
        <w:jc w:val="left"/>
        <w:rPr>
          <w:rFonts w:ascii="Times New Roman" w:hAnsi="Times New Roman" w:cs="Times New Roman"/>
          <w:u w:val="none"/>
        </w:rPr>
      </w:pPr>
    </w:p>
    <w:p w14:paraId="770378A3" w14:textId="77777777" w:rsidR="002A5034" w:rsidRPr="002A5034" w:rsidRDefault="002A5034" w:rsidP="002A5034">
      <w:pPr>
        <w:jc w:val="left"/>
        <w:rPr>
          <w:rFonts w:ascii="Times New Roman" w:hAnsi="Times New Roman" w:cs="Times New Roman"/>
          <w:u w:val="none"/>
        </w:rPr>
      </w:pPr>
      <w:r w:rsidRPr="002A5034">
        <w:rPr>
          <w:rFonts w:ascii="Times New Roman" w:hAnsi="Times New Roman" w:cs="Times New Roman"/>
          <w:u w:val="none"/>
        </w:rPr>
        <w:lastRenderedPageBreak/>
        <w:t xml:space="preserve">    int s, t; // s là đỉnh bắt đầu, t là đỉnh kết thúc</w:t>
      </w:r>
    </w:p>
    <w:p w14:paraId="5B37F84E" w14:textId="77777777" w:rsidR="002A5034" w:rsidRPr="002A5034" w:rsidRDefault="002A5034" w:rsidP="002A5034">
      <w:pPr>
        <w:jc w:val="left"/>
        <w:rPr>
          <w:rFonts w:ascii="Times New Roman" w:hAnsi="Times New Roman" w:cs="Times New Roman"/>
          <w:u w:val="none"/>
        </w:rPr>
      </w:pPr>
      <w:r w:rsidRPr="002A5034">
        <w:rPr>
          <w:rFonts w:ascii="Times New Roman" w:hAnsi="Times New Roman" w:cs="Times New Roman"/>
          <w:u w:val="none"/>
        </w:rPr>
        <w:t xml:space="preserve">    cin &gt;&gt; s &gt;&gt; t;</w:t>
      </w:r>
    </w:p>
    <w:p w14:paraId="0D3DA22E" w14:textId="77777777" w:rsidR="002A5034" w:rsidRPr="002A5034" w:rsidRDefault="002A5034" w:rsidP="002A5034">
      <w:pPr>
        <w:jc w:val="left"/>
        <w:rPr>
          <w:rFonts w:ascii="Times New Roman" w:hAnsi="Times New Roman" w:cs="Times New Roman"/>
          <w:u w:val="none"/>
        </w:rPr>
      </w:pPr>
    </w:p>
    <w:p w14:paraId="10836A06" w14:textId="77777777" w:rsidR="002A5034" w:rsidRPr="002A5034" w:rsidRDefault="002A5034" w:rsidP="002A5034">
      <w:pPr>
        <w:jc w:val="left"/>
        <w:rPr>
          <w:rFonts w:ascii="Times New Roman" w:hAnsi="Times New Roman" w:cs="Times New Roman"/>
          <w:u w:val="none"/>
        </w:rPr>
      </w:pPr>
      <w:r w:rsidRPr="002A5034">
        <w:rPr>
          <w:rFonts w:ascii="Times New Roman" w:hAnsi="Times New Roman" w:cs="Times New Roman"/>
          <w:u w:val="none"/>
        </w:rPr>
        <w:t xml:space="preserve">    vector&lt;int&gt; dist(n, INF); // khoảng cách ngắn nhất từ s đến các đỉnh khác</w:t>
      </w:r>
    </w:p>
    <w:p w14:paraId="1C871B35" w14:textId="77777777" w:rsidR="002A5034" w:rsidRPr="002A5034" w:rsidRDefault="002A5034" w:rsidP="002A5034">
      <w:pPr>
        <w:jc w:val="left"/>
        <w:rPr>
          <w:rFonts w:ascii="Times New Roman" w:hAnsi="Times New Roman" w:cs="Times New Roman"/>
          <w:u w:val="none"/>
        </w:rPr>
      </w:pPr>
      <w:r w:rsidRPr="002A5034">
        <w:rPr>
          <w:rFonts w:ascii="Times New Roman" w:hAnsi="Times New Roman" w:cs="Times New Roman"/>
          <w:u w:val="none"/>
        </w:rPr>
        <w:t xml:space="preserve">    dist[s] = 0;</w:t>
      </w:r>
    </w:p>
    <w:p w14:paraId="062B8E7C" w14:textId="77777777" w:rsidR="002A5034" w:rsidRPr="002A5034" w:rsidRDefault="002A5034" w:rsidP="002A5034">
      <w:pPr>
        <w:jc w:val="left"/>
        <w:rPr>
          <w:rFonts w:ascii="Times New Roman" w:hAnsi="Times New Roman" w:cs="Times New Roman"/>
          <w:u w:val="none"/>
        </w:rPr>
      </w:pPr>
    </w:p>
    <w:p w14:paraId="5005D06F" w14:textId="77777777" w:rsidR="002A5034" w:rsidRPr="002A5034" w:rsidRDefault="002A5034" w:rsidP="002A5034">
      <w:pPr>
        <w:jc w:val="left"/>
        <w:rPr>
          <w:rFonts w:ascii="Times New Roman" w:hAnsi="Times New Roman" w:cs="Times New Roman"/>
          <w:u w:val="none"/>
        </w:rPr>
      </w:pPr>
      <w:r w:rsidRPr="002A5034">
        <w:rPr>
          <w:rFonts w:ascii="Times New Roman" w:hAnsi="Times New Roman" w:cs="Times New Roman"/>
          <w:u w:val="none"/>
        </w:rPr>
        <w:t xml:space="preserve">    priority_queue&lt;pair&lt;int, int&gt;, vector&lt;pair&lt;int, int&gt;&gt;, greater&lt;pair&lt;int, int&gt;&gt;&gt; pq;</w:t>
      </w:r>
    </w:p>
    <w:p w14:paraId="0A1A24AB" w14:textId="77777777" w:rsidR="002A5034" w:rsidRPr="002A5034" w:rsidRDefault="002A5034" w:rsidP="002A5034">
      <w:pPr>
        <w:jc w:val="left"/>
        <w:rPr>
          <w:rFonts w:ascii="Times New Roman" w:hAnsi="Times New Roman" w:cs="Times New Roman"/>
          <w:u w:val="none"/>
        </w:rPr>
      </w:pPr>
      <w:r w:rsidRPr="002A5034">
        <w:rPr>
          <w:rFonts w:ascii="Times New Roman" w:hAnsi="Times New Roman" w:cs="Times New Roman"/>
          <w:u w:val="none"/>
        </w:rPr>
        <w:t xml:space="preserve">    pq.push({0, s});</w:t>
      </w:r>
    </w:p>
    <w:p w14:paraId="27FD6EA4" w14:textId="77777777" w:rsidR="002A5034" w:rsidRPr="002A5034" w:rsidRDefault="002A5034" w:rsidP="002A5034">
      <w:pPr>
        <w:jc w:val="left"/>
        <w:rPr>
          <w:rFonts w:ascii="Times New Roman" w:hAnsi="Times New Roman" w:cs="Times New Roman"/>
          <w:u w:val="none"/>
        </w:rPr>
      </w:pPr>
    </w:p>
    <w:p w14:paraId="408A5E19" w14:textId="77777777" w:rsidR="002A5034" w:rsidRPr="002A5034" w:rsidRDefault="002A5034" w:rsidP="002A5034">
      <w:pPr>
        <w:jc w:val="left"/>
        <w:rPr>
          <w:rFonts w:ascii="Times New Roman" w:hAnsi="Times New Roman" w:cs="Times New Roman"/>
          <w:u w:val="none"/>
        </w:rPr>
      </w:pPr>
      <w:r w:rsidRPr="002A5034">
        <w:rPr>
          <w:rFonts w:ascii="Times New Roman" w:hAnsi="Times New Roman" w:cs="Times New Roman"/>
          <w:u w:val="none"/>
        </w:rPr>
        <w:t xml:space="preserve">    while (!pq.empty()) {</w:t>
      </w:r>
    </w:p>
    <w:p w14:paraId="1748BABA" w14:textId="77777777" w:rsidR="002A5034" w:rsidRPr="002A5034" w:rsidRDefault="002A5034" w:rsidP="002A5034">
      <w:pPr>
        <w:jc w:val="left"/>
        <w:rPr>
          <w:rFonts w:ascii="Times New Roman" w:hAnsi="Times New Roman" w:cs="Times New Roman"/>
          <w:u w:val="none"/>
        </w:rPr>
      </w:pPr>
      <w:r w:rsidRPr="002A5034">
        <w:rPr>
          <w:rFonts w:ascii="Times New Roman" w:hAnsi="Times New Roman" w:cs="Times New Roman"/>
          <w:u w:val="none"/>
        </w:rPr>
        <w:t xml:space="preserve">        int u = pq.top().second;</w:t>
      </w:r>
    </w:p>
    <w:p w14:paraId="5C303CA6" w14:textId="77777777" w:rsidR="002A5034" w:rsidRPr="002A5034" w:rsidRDefault="002A5034" w:rsidP="002A5034">
      <w:pPr>
        <w:jc w:val="left"/>
        <w:rPr>
          <w:rFonts w:ascii="Times New Roman" w:hAnsi="Times New Roman" w:cs="Times New Roman"/>
          <w:u w:val="none"/>
        </w:rPr>
      </w:pPr>
      <w:r w:rsidRPr="002A5034">
        <w:rPr>
          <w:rFonts w:ascii="Times New Roman" w:hAnsi="Times New Roman" w:cs="Times New Roman"/>
          <w:u w:val="none"/>
        </w:rPr>
        <w:t xml:space="preserve">        int d = pq.top().first;</w:t>
      </w:r>
    </w:p>
    <w:p w14:paraId="4193864B" w14:textId="77777777" w:rsidR="002A5034" w:rsidRPr="002A5034" w:rsidRDefault="002A5034" w:rsidP="002A5034">
      <w:pPr>
        <w:jc w:val="left"/>
        <w:rPr>
          <w:rFonts w:ascii="Times New Roman" w:hAnsi="Times New Roman" w:cs="Times New Roman"/>
          <w:u w:val="none"/>
        </w:rPr>
      </w:pPr>
      <w:r w:rsidRPr="002A5034">
        <w:rPr>
          <w:rFonts w:ascii="Times New Roman" w:hAnsi="Times New Roman" w:cs="Times New Roman"/>
          <w:u w:val="none"/>
        </w:rPr>
        <w:t xml:space="preserve">        pq.pop();</w:t>
      </w:r>
    </w:p>
    <w:p w14:paraId="5393CADB" w14:textId="77777777" w:rsidR="002A5034" w:rsidRPr="002A5034" w:rsidRDefault="002A5034" w:rsidP="002A5034">
      <w:pPr>
        <w:jc w:val="left"/>
        <w:rPr>
          <w:rFonts w:ascii="Times New Roman" w:hAnsi="Times New Roman" w:cs="Times New Roman"/>
          <w:u w:val="none"/>
        </w:rPr>
      </w:pPr>
    </w:p>
    <w:p w14:paraId="67DA04B4" w14:textId="77777777" w:rsidR="002A5034" w:rsidRPr="002A5034" w:rsidRDefault="002A5034" w:rsidP="002A5034">
      <w:pPr>
        <w:jc w:val="left"/>
        <w:rPr>
          <w:rFonts w:ascii="Times New Roman" w:hAnsi="Times New Roman" w:cs="Times New Roman"/>
          <w:u w:val="none"/>
        </w:rPr>
      </w:pPr>
      <w:r w:rsidRPr="002A5034">
        <w:rPr>
          <w:rFonts w:ascii="Times New Roman" w:hAnsi="Times New Roman" w:cs="Times New Roman"/>
          <w:u w:val="none"/>
        </w:rPr>
        <w:t xml:space="preserve">        if (d &gt; dist[u]) continue; // nếu khoảng cách đến u đã được cập nhật, bỏ qua</w:t>
      </w:r>
    </w:p>
    <w:p w14:paraId="31F362BB" w14:textId="77777777" w:rsidR="002A5034" w:rsidRPr="002A5034" w:rsidRDefault="002A5034" w:rsidP="002A5034">
      <w:pPr>
        <w:jc w:val="left"/>
        <w:rPr>
          <w:rFonts w:ascii="Times New Roman" w:hAnsi="Times New Roman" w:cs="Times New Roman"/>
          <w:u w:val="none"/>
        </w:rPr>
      </w:pPr>
    </w:p>
    <w:p w14:paraId="611F64A4" w14:textId="77777777" w:rsidR="002A5034" w:rsidRPr="002A5034" w:rsidRDefault="002A5034" w:rsidP="002A5034">
      <w:pPr>
        <w:jc w:val="left"/>
        <w:rPr>
          <w:rFonts w:ascii="Times New Roman" w:hAnsi="Times New Roman" w:cs="Times New Roman"/>
          <w:u w:val="none"/>
        </w:rPr>
      </w:pPr>
      <w:r w:rsidRPr="002A5034">
        <w:rPr>
          <w:rFonts w:ascii="Times New Roman" w:hAnsi="Times New Roman" w:cs="Times New Roman"/>
          <w:u w:val="none"/>
        </w:rPr>
        <w:t xml:space="preserve">        for (auto e : adj[u]) { // duyệt các đỉnh kề của u</w:t>
      </w:r>
    </w:p>
    <w:p w14:paraId="0C64D713" w14:textId="77777777" w:rsidR="002A5034" w:rsidRPr="002A5034" w:rsidRDefault="002A5034" w:rsidP="002A5034">
      <w:pPr>
        <w:jc w:val="left"/>
        <w:rPr>
          <w:rFonts w:ascii="Times New Roman" w:hAnsi="Times New Roman" w:cs="Times New Roman"/>
          <w:u w:val="none"/>
        </w:rPr>
      </w:pPr>
      <w:r w:rsidRPr="002A5034">
        <w:rPr>
          <w:rFonts w:ascii="Times New Roman" w:hAnsi="Times New Roman" w:cs="Times New Roman"/>
          <w:u w:val="none"/>
        </w:rPr>
        <w:t xml:space="preserve">            int v = e.first;</w:t>
      </w:r>
    </w:p>
    <w:p w14:paraId="139BB22C" w14:textId="77777777" w:rsidR="002A5034" w:rsidRPr="002A5034" w:rsidRDefault="002A5034" w:rsidP="002A5034">
      <w:pPr>
        <w:jc w:val="left"/>
        <w:rPr>
          <w:rFonts w:ascii="Times New Roman" w:hAnsi="Times New Roman" w:cs="Times New Roman"/>
          <w:u w:val="none"/>
        </w:rPr>
      </w:pPr>
      <w:r w:rsidRPr="002A5034">
        <w:rPr>
          <w:rFonts w:ascii="Times New Roman" w:hAnsi="Times New Roman" w:cs="Times New Roman"/>
          <w:u w:val="none"/>
        </w:rPr>
        <w:t xml:space="preserve">            int w = e.second;</w:t>
      </w:r>
    </w:p>
    <w:p w14:paraId="570EF349" w14:textId="77777777" w:rsidR="002A5034" w:rsidRPr="002A5034" w:rsidRDefault="002A5034" w:rsidP="002A5034">
      <w:pPr>
        <w:jc w:val="left"/>
        <w:rPr>
          <w:rFonts w:ascii="Times New Roman" w:hAnsi="Times New Roman" w:cs="Times New Roman"/>
          <w:u w:val="none"/>
        </w:rPr>
      </w:pPr>
      <w:r w:rsidRPr="002A5034">
        <w:rPr>
          <w:rFonts w:ascii="Times New Roman" w:hAnsi="Times New Roman" w:cs="Times New Roman"/>
          <w:u w:val="none"/>
        </w:rPr>
        <w:t xml:space="preserve">            if (dist[u] + w &lt; dist[v]) { // nếu có đường đi từ s đến v thông qua u ngắn hơn</w:t>
      </w:r>
    </w:p>
    <w:p w14:paraId="73982549" w14:textId="77777777" w:rsidR="002A5034" w:rsidRPr="002A5034" w:rsidRDefault="002A5034" w:rsidP="002A5034">
      <w:pPr>
        <w:jc w:val="left"/>
        <w:rPr>
          <w:rFonts w:ascii="Times New Roman" w:hAnsi="Times New Roman" w:cs="Times New Roman"/>
          <w:u w:val="none"/>
        </w:rPr>
      </w:pPr>
      <w:r w:rsidRPr="002A5034">
        <w:rPr>
          <w:rFonts w:ascii="Times New Roman" w:hAnsi="Times New Roman" w:cs="Times New Roman"/>
          <w:u w:val="none"/>
        </w:rPr>
        <w:t xml:space="preserve">                dist[v] = dist[u] + w; // cập nhật khoảng cách ngắn nhất từ s đến v</w:t>
      </w:r>
    </w:p>
    <w:p w14:paraId="2EDB65B2" w14:textId="77777777" w:rsidR="002A5034" w:rsidRPr="002A5034" w:rsidRDefault="002A5034" w:rsidP="002A5034">
      <w:pPr>
        <w:jc w:val="left"/>
        <w:rPr>
          <w:rFonts w:ascii="Times New Roman" w:hAnsi="Times New Roman" w:cs="Times New Roman"/>
          <w:u w:val="none"/>
        </w:rPr>
      </w:pPr>
      <w:r w:rsidRPr="002A5034">
        <w:rPr>
          <w:rFonts w:ascii="Times New Roman" w:hAnsi="Times New Roman" w:cs="Times New Roman"/>
          <w:u w:val="none"/>
        </w:rPr>
        <w:t xml:space="preserve">                pq.push({dist[v], v}); // thêm v vào hàng đợi ưu tiên</w:t>
      </w:r>
    </w:p>
    <w:p w14:paraId="31D92107" w14:textId="77777777" w:rsidR="002A5034" w:rsidRPr="002A5034" w:rsidRDefault="002A5034" w:rsidP="002A5034">
      <w:pPr>
        <w:jc w:val="left"/>
        <w:rPr>
          <w:rFonts w:ascii="Times New Roman" w:hAnsi="Times New Roman" w:cs="Times New Roman"/>
          <w:u w:val="none"/>
        </w:rPr>
      </w:pPr>
      <w:r w:rsidRPr="002A5034">
        <w:rPr>
          <w:rFonts w:ascii="Times New Roman" w:hAnsi="Times New Roman" w:cs="Times New Roman"/>
          <w:u w:val="none"/>
        </w:rPr>
        <w:t xml:space="preserve">            }</w:t>
      </w:r>
    </w:p>
    <w:p w14:paraId="71D4C855" w14:textId="77777777" w:rsidR="002A5034" w:rsidRPr="002A5034" w:rsidRDefault="002A5034" w:rsidP="002A5034">
      <w:pPr>
        <w:jc w:val="left"/>
        <w:rPr>
          <w:rFonts w:ascii="Times New Roman" w:hAnsi="Times New Roman" w:cs="Times New Roman"/>
          <w:u w:val="none"/>
        </w:rPr>
      </w:pPr>
      <w:r w:rsidRPr="002A5034">
        <w:rPr>
          <w:rFonts w:ascii="Times New Roman" w:hAnsi="Times New Roman" w:cs="Times New Roman"/>
          <w:u w:val="none"/>
        </w:rPr>
        <w:t xml:space="preserve">        }</w:t>
      </w:r>
    </w:p>
    <w:p w14:paraId="0B1646F7" w14:textId="77777777" w:rsidR="002A5034" w:rsidRPr="002A5034" w:rsidRDefault="002A5034" w:rsidP="002A5034">
      <w:pPr>
        <w:jc w:val="left"/>
        <w:rPr>
          <w:rFonts w:ascii="Times New Roman" w:hAnsi="Times New Roman" w:cs="Times New Roman"/>
          <w:u w:val="none"/>
        </w:rPr>
      </w:pPr>
      <w:r w:rsidRPr="002A5034">
        <w:rPr>
          <w:rFonts w:ascii="Times New Roman" w:hAnsi="Times New Roman" w:cs="Times New Roman"/>
          <w:u w:val="none"/>
        </w:rPr>
        <w:t xml:space="preserve">    }</w:t>
      </w:r>
    </w:p>
    <w:p w14:paraId="70AD1C5D" w14:textId="77777777" w:rsidR="002A5034" w:rsidRPr="002A5034" w:rsidRDefault="002A5034" w:rsidP="002A5034">
      <w:pPr>
        <w:jc w:val="left"/>
        <w:rPr>
          <w:rFonts w:ascii="Times New Roman" w:hAnsi="Times New Roman" w:cs="Times New Roman"/>
          <w:u w:val="none"/>
        </w:rPr>
      </w:pPr>
    </w:p>
    <w:p w14:paraId="3C260330" w14:textId="77777777" w:rsidR="002A5034" w:rsidRPr="002A5034" w:rsidRDefault="002A5034" w:rsidP="002A5034">
      <w:pPr>
        <w:jc w:val="left"/>
        <w:rPr>
          <w:rFonts w:ascii="Times New Roman" w:hAnsi="Times New Roman" w:cs="Times New Roman"/>
          <w:u w:val="none"/>
        </w:rPr>
      </w:pPr>
      <w:r w:rsidRPr="002A5034">
        <w:rPr>
          <w:rFonts w:ascii="Times New Roman" w:hAnsi="Times New Roman" w:cs="Times New Roman"/>
          <w:u w:val="none"/>
        </w:rPr>
        <w:t xml:space="preserve">    if (dist[t] == INF) {</w:t>
      </w:r>
    </w:p>
    <w:p w14:paraId="19551564" w14:textId="77777777" w:rsidR="002A5034" w:rsidRPr="002A5034" w:rsidRDefault="002A5034" w:rsidP="002A5034">
      <w:pPr>
        <w:jc w:val="left"/>
        <w:rPr>
          <w:rFonts w:ascii="Times New Roman" w:hAnsi="Times New Roman" w:cs="Times New Roman"/>
          <w:u w:val="none"/>
        </w:rPr>
      </w:pPr>
      <w:r w:rsidRPr="002A5034">
        <w:rPr>
          <w:rFonts w:ascii="Times New Roman" w:hAnsi="Times New Roman" w:cs="Times New Roman"/>
          <w:u w:val="none"/>
        </w:rPr>
        <w:t xml:space="preserve">        cout &lt;&lt; "Khong co duong di tu " &lt;&lt; s &lt;&lt; " den " &lt;&lt; t &lt;&lt; endl;</w:t>
      </w:r>
    </w:p>
    <w:p w14:paraId="702265B5" w14:textId="77777777" w:rsidR="002A5034" w:rsidRPr="002A5034" w:rsidRDefault="002A5034" w:rsidP="002A5034">
      <w:pPr>
        <w:jc w:val="left"/>
        <w:rPr>
          <w:rFonts w:ascii="Times New Roman" w:hAnsi="Times New Roman" w:cs="Times New Roman"/>
          <w:u w:val="none"/>
        </w:rPr>
      </w:pPr>
      <w:r w:rsidRPr="002A5034">
        <w:rPr>
          <w:rFonts w:ascii="Times New Roman" w:hAnsi="Times New Roman" w:cs="Times New Roman"/>
          <w:u w:val="none"/>
        </w:rPr>
        <w:t xml:space="preserve">    } else {</w:t>
      </w:r>
    </w:p>
    <w:p w14:paraId="72A4BC6C" w14:textId="77777777" w:rsidR="002A5034" w:rsidRPr="002A5034" w:rsidRDefault="002A5034" w:rsidP="002A5034">
      <w:pPr>
        <w:jc w:val="left"/>
        <w:rPr>
          <w:rFonts w:ascii="Times New Roman" w:hAnsi="Times New Roman" w:cs="Times New Roman"/>
          <w:u w:val="none"/>
        </w:rPr>
      </w:pPr>
      <w:r w:rsidRPr="002A5034">
        <w:rPr>
          <w:rFonts w:ascii="Times New Roman" w:hAnsi="Times New Roman" w:cs="Times New Roman"/>
          <w:u w:val="none"/>
        </w:rPr>
        <w:t xml:space="preserve">        cout &lt;&lt; "Khoang cach ngan nhat tu " &lt;&lt; s &lt;&lt; " den " &lt;&lt; t &lt;&lt; " la " &lt;&lt; dist[t] &lt;&lt; endl;</w:t>
      </w:r>
    </w:p>
    <w:p w14:paraId="34DD7C30" w14:textId="77777777" w:rsidR="002A5034" w:rsidRPr="002A5034" w:rsidRDefault="002A5034" w:rsidP="002A5034">
      <w:pPr>
        <w:jc w:val="left"/>
        <w:rPr>
          <w:rFonts w:ascii="Times New Roman" w:hAnsi="Times New Roman" w:cs="Times New Roman"/>
          <w:u w:val="none"/>
        </w:rPr>
      </w:pPr>
      <w:r w:rsidRPr="002A5034">
        <w:rPr>
          <w:rFonts w:ascii="Times New Roman" w:hAnsi="Times New Roman" w:cs="Times New Roman"/>
          <w:u w:val="none"/>
        </w:rPr>
        <w:t xml:space="preserve">    }</w:t>
      </w:r>
    </w:p>
    <w:p w14:paraId="2FF20824" w14:textId="77777777" w:rsidR="002A5034" w:rsidRPr="002A5034" w:rsidRDefault="002A5034" w:rsidP="002A5034">
      <w:pPr>
        <w:jc w:val="left"/>
        <w:rPr>
          <w:rFonts w:ascii="Times New Roman" w:hAnsi="Times New Roman" w:cs="Times New Roman"/>
          <w:u w:val="none"/>
        </w:rPr>
      </w:pPr>
    </w:p>
    <w:p w14:paraId="732F2A96" w14:textId="77777777" w:rsidR="002A5034" w:rsidRPr="002A5034" w:rsidRDefault="002A5034" w:rsidP="002A5034">
      <w:pPr>
        <w:jc w:val="left"/>
        <w:rPr>
          <w:rFonts w:ascii="Times New Roman" w:hAnsi="Times New Roman" w:cs="Times New Roman"/>
          <w:u w:val="none"/>
        </w:rPr>
      </w:pPr>
      <w:r w:rsidRPr="002A5034">
        <w:rPr>
          <w:rFonts w:ascii="Times New Roman" w:hAnsi="Times New Roman" w:cs="Times New Roman"/>
          <w:u w:val="none"/>
        </w:rPr>
        <w:t xml:space="preserve">    return 0;</w:t>
      </w:r>
    </w:p>
    <w:p w14:paraId="4C844229" w14:textId="7381B0B4" w:rsidR="00302034" w:rsidRDefault="002A5034" w:rsidP="002A5034">
      <w:pPr>
        <w:jc w:val="left"/>
        <w:rPr>
          <w:rFonts w:ascii="Times New Roman" w:hAnsi="Times New Roman" w:cs="Times New Roman"/>
          <w:u w:val="none"/>
        </w:rPr>
      </w:pPr>
      <w:r w:rsidRPr="002A5034">
        <w:rPr>
          <w:rFonts w:ascii="Times New Roman" w:hAnsi="Times New Roman" w:cs="Times New Roman"/>
          <w:u w:val="none"/>
        </w:rPr>
        <w:t>}</w:t>
      </w:r>
    </w:p>
    <w:p w14:paraId="0C771913" w14:textId="77777777" w:rsidR="002A5034" w:rsidRPr="002A5034" w:rsidRDefault="002A5034" w:rsidP="002A5034">
      <w:pPr>
        <w:jc w:val="left"/>
        <w:rPr>
          <w:rFonts w:ascii="Times New Roman" w:hAnsi="Times New Roman" w:cs="Times New Roman"/>
          <w:u w:val="none"/>
        </w:rPr>
      </w:pPr>
    </w:p>
    <w:p w14:paraId="3B0CE22F" w14:textId="28CD6C54" w:rsidR="00302034" w:rsidRDefault="00302034" w:rsidP="00302034">
      <w:pPr>
        <w:jc w:val="left"/>
        <w:rPr>
          <w:rFonts w:ascii="Times New Roman" w:hAnsi="Times New Roman" w:cs="Times New Roman"/>
          <w:b/>
          <w:bCs w:val="0"/>
          <w:u w:val="none"/>
        </w:rPr>
      </w:pPr>
      <w:r>
        <w:rPr>
          <w:rFonts w:ascii="Times New Roman" w:hAnsi="Times New Roman" w:cs="Times New Roman"/>
          <w:b/>
          <w:bCs w:val="0"/>
          <w:u w:val="none"/>
        </w:rPr>
        <w:t>3.Hướng dẫn thực thi</w:t>
      </w:r>
    </w:p>
    <w:p w14:paraId="117E8560" w14:textId="63541456" w:rsidR="002A5034" w:rsidRDefault="002A5034" w:rsidP="002A5034">
      <w:pPr>
        <w:ind w:firstLine="720"/>
        <w:rPr>
          <w:rFonts w:ascii="Times New Roman" w:hAnsi="Times New Roman" w:cs="Times New Roman"/>
          <w:u w:val="none"/>
        </w:rPr>
      </w:pPr>
      <w:r>
        <w:rPr>
          <w:rFonts w:ascii="Times New Roman" w:hAnsi="Times New Roman" w:cs="Times New Roman"/>
          <w:u w:val="none"/>
        </w:rPr>
        <w:t xml:space="preserve">Thuật toán cho phép người dùng nhập </w:t>
      </w:r>
      <w:r>
        <w:rPr>
          <w:rFonts w:ascii="Times New Roman" w:hAnsi="Times New Roman" w:cs="Times New Roman"/>
          <w:u w:val="none"/>
        </w:rPr>
        <w:t>ma trận kề</w:t>
      </w:r>
      <w:r>
        <w:rPr>
          <w:rFonts w:ascii="Times New Roman" w:hAnsi="Times New Roman" w:cs="Times New Roman"/>
          <w:u w:val="none"/>
        </w:rPr>
        <w:t xml:space="preserve"> của </w:t>
      </w:r>
      <w:r>
        <w:rPr>
          <w:rFonts w:ascii="Times New Roman" w:hAnsi="Times New Roman" w:cs="Times New Roman"/>
          <w:u w:val="none"/>
        </w:rPr>
        <w:t>đồ thị</w:t>
      </w:r>
      <w:r>
        <w:rPr>
          <w:rFonts w:ascii="Times New Roman" w:hAnsi="Times New Roman" w:cs="Times New Roman"/>
          <w:u w:val="none"/>
        </w:rPr>
        <w:t xml:space="preserve">. Thuật toán sẽ xuất ra </w:t>
      </w:r>
      <w:r>
        <w:rPr>
          <w:rFonts w:ascii="Times New Roman" w:hAnsi="Times New Roman" w:cs="Times New Roman"/>
          <w:u w:val="none"/>
        </w:rPr>
        <w:t>khoảng cách ngắn nhất từ một đỉnh đến đỉnh khác hoặc không có đường đi đến đỉnh đó.</w:t>
      </w:r>
    </w:p>
    <w:p w14:paraId="50484779" w14:textId="77777777" w:rsidR="00617011" w:rsidRDefault="00617011" w:rsidP="002A5034">
      <w:pPr>
        <w:ind w:firstLine="720"/>
        <w:rPr>
          <w:rFonts w:ascii="Times New Roman" w:hAnsi="Times New Roman" w:cs="Times New Roman"/>
          <w:u w:val="none"/>
        </w:rPr>
      </w:pPr>
    </w:p>
    <w:p w14:paraId="6FB930AC" w14:textId="77777777" w:rsidR="00617011" w:rsidRDefault="00617011" w:rsidP="002A5034">
      <w:pPr>
        <w:ind w:firstLine="720"/>
        <w:rPr>
          <w:rFonts w:ascii="Times New Roman" w:hAnsi="Times New Roman" w:cs="Times New Roman"/>
          <w:u w:val="none"/>
        </w:rPr>
      </w:pPr>
    </w:p>
    <w:p w14:paraId="778C714E" w14:textId="77777777" w:rsidR="00617011" w:rsidRDefault="00617011" w:rsidP="002A5034">
      <w:pPr>
        <w:ind w:firstLine="720"/>
        <w:rPr>
          <w:rFonts w:ascii="Times New Roman" w:hAnsi="Times New Roman" w:cs="Times New Roman"/>
          <w:u w:val="none"/>
        </w:rPr>
      </w:pPr>
    </w:p>
    <w:p w14:paraId="797DC25B" w14:textId="77777777" w:rsidR="00617011" w:rsidRDefault="00617011" w:rsidP="002A5034">
      <w:pPr>
        <w:ind w:firstLine="720"/>
        <w:rPr>
          <w:rFonts w:ascii="Times New Roman" w:hAnsi="Times New Roman" w:cs="Times New Roman"/>
          <w:u w:val="none"/>
        </w:rPr>
      </w:pPr>
    </w:p>
    <w:p w14:paraId="61328D91" w14:textId="3ED42DD5" w:rsidR="00617011" w:rsidRDefault="00617011" w:rsidP="00617011">
      <w:pPr>
        <w:ind w:firstLine="720"/>
        <w:jc w:val="center"/>
        <w:rPr>
          <w:rFonts w:ascii="Times New Roman" w:hAnsi="Times New Roman" w:cs="Times New Roman"/>
          <w:u w:val="none"/>
        </w:rPr>
      </w:pPr>
      <w:r>
        <w:rPr>
          <w:rFonts w:ascii="Times New Roman" w:hAnsi="Times New Roman" w:cs="Times New Roman"/>
          <w:u w:val="none"/>
        </w:rPr>
        <w:t>~ ~ ~ o0o ~ ~ ~</w:t>
      </w:r>
    </w:p>
    <w:p w14:paraId="2D920E91" w14:textId="77777777" w:rsidR="00617011" w:rsidRDefault="00617011" w:rsidP="00617011">
      <w:pPr>
        <w:ind w:firstLine="720"/>
        <w:jc w:val="center"/>
        <w:rPr>
          <w:rFonts w:ascii="Times New Roman" w:hAnsi="Times New Roman" w:cs="Times New Roman"/>
          <w:u w:val="none"/>
        </w:rPr>
      </w:pPr>
    </w:p>
    <w:p w14:paraId="25A2E786" w14:textId="77777777" w:rsidR="00617011" w:rsidRDefault="00617011" w:rsidP="00617011">
      <w:pPr>
        <w:ind w:firstLine="720"/>
        <w:jc w:val="center"/>
        <w:rPr>
          <w:rFonts w:ascii="Times New Roman" w:hAnsi="Times New Roman" w:cs="Times New Roman"/>
          <w:u w:val="none"/>
        </w:rPr>
      </w:pPr>
    </w:p>
    <w:p w14:paraId="031FDD87" w14:textId="77777777" w:rsidR="00617011" w:rsidRDefault="00617011" w:rsidP="00617011">
      <w:pPr>
        <w:ind w:firstLine="720"/>
        <w:jc w:val="center"/>
        <w:rPr>
          <w:rFonts w:ascii="Times New Roman" w:hAnsi="Times New Roman" w:cs="Times New Roman"/>
          <w:u w:val="none"/>
        </w:rPr>
      </w:pPr>
    </w:p>
    <w:p w14:paraId="370BB5D2" w14:textId="77777777" w:rsidR="00617011" w:rsidRDefault="00617011" w:rsidP="00617011">
      <w:pPr>
        <w:ind w:firstLine="720"/>
        <w:jc w:val="center"/>
        <w:rPr>
          <w:rFonts w:ascii="Times New Roman" w:hAnsi="Times New Roman" w:cs="Times New Roman"/>
          <w:u w:val="none"/>
        </w:rPr>
      </w:pPr>
    </w:p>
    <w:p w14:paraId="72191979" w14:textId="0D2D1EC9" w:rsidR="00617011" w:rsidRDefault="00617011" w:rsidP="00617011">
      <w:pPr>
        <w:ind w:firstLine="720"/>
        <w:jc w:val="center"/>
        <w:rPr>
          <w:rFonts w:ascii="Times New Roman" w:hAnsi="Times New Roman" w:cs="Times New Roman"/>
          <w:b/>
          <w:bCs w:val="0"/>
          <w:u w:val="none"/>
        </w:rPr>
      </w:pPr>
      <w:r w:rsidRPr="00617011">
        <w:rPr>
          <w:rFonts w:ascii="Times New Roman" w:hAnsi="Times New Roman" w:cs="Times New Roman"/>
          <w:b/>
          <w:bCs w:val="0"/>
          <w:u w:val="none"/>
        </w:rPr>
        <w:t>BÀI 14: CÀI ĐẶT BÀI TOÁN ĐỔI TIỀN</w:t>
      </w:r>
    </w:p>
    <w:p w14:paraId="5F6E24CA" w14:textId="77777777" w:rsidR="00617011" w:rsidRDefault="00617011" w:rsidP="00617011">
      <w:pPr>
        <w:ind w:firstLine="720"/>
        <w:jc w:val="center"/>
        <w:rPr>
          <w:rFonts w:ascii="Times New Roman" w:hAnsi="Times New Roman" w:cs="Times New Roman"/>
          <w:b/>
          <w:bCs w:val="0"/>
          <w:u w:val="none"/>
        </w:rPr>
      </w:pPr>
    </w:p>
    <w:p w14:paraId="7C6D4C19" w14:textId="7DBACC49" w:rsidR="00617011" w:rsidRDefault="00617011" w:rsidP="00617011">
      <w:pPr>
        <w:ind w:firstLine="720"/>
        <w:jc w:val="left"/>
        <w:rPr>
          <w:rFonts w:ascii="Times New Roman" w:hAnsi="Times New Roman" w:cs="Times New Roman"/>
          <w:b/>
          <w:bCs w:val="0"/>
          <w:u w:val="none"/>
        </w:rPr>
      </w:pPr>
      <w:r>
        <w:rPr>
          <w:rFonts w:ascii="Times New Roman" w:hAnsi="Times New Roman" w:cs="Times New Roman"/>
          <w:b/>
          <w:bCs w:val="0"/>
          <w:u w:val="none"/>
        </w:rPr>
        <w:t>1.Tìm hiểu bài toán</w:t>
      </w:r>
    </w:p>
    <w:p w14:paraId="343EFF75" w14:textId="6C9E5ADF" w:rsidR="00617011" w:rsidRPr="00617011" w:rsidRDefault="00617011" w:rsidP="00617011">
      <w:pPr>
        <w:ind w:left="720" w:firstLine="720"/>
        <w:rPr>
          <w:rFonts w:ascii="Times New Roman" w:hAnsi="Times New Roman" w:cs="Times New Roman"/>
          <w:u w:val="none"/>
        </w:rPr>
      </w:pPr>
      <w:r w:rsidRPr="00617011">
        <w:rPr>
          <w:rFonts w:ascii="Times New Roman" w:hAnsi="Times New Roman" w:cs="Times New Roman"/>
          <w:u w:val="none"/>
        </w:rPr>
        <w:t>Thuật toán đổi tiền Việt là một bài toán cơ bản trong lĩnh vực lập trình. Bài toán yêu cầu tìm số lượng ít nhất các tờ tiền và xu để đổi cho một số tiền cho trước. Trong bài này, ta sẽ cài đặt thuật toán đổi tiền Việt bằng cách sử dụng giải thuật tham lam (greedy algorithm).</w:t>
      </w:r>
    </w:p>
    <w:p w14:paraId="6FDAFD2C" w14:textId="77777777" w:rsidR="00617011" w:rsidRPr="00617011" w:rsidRDefault="00617011" w:rsidP="00617011">
      <w:pPr>
        <w:ind w:left="720" w:firstLine="720"/>
        <w:rPr>
          <w:rFonts w:ascii="Times New Roman" w:hAnsi="Times New Roman" w:cs="Times New Roman"/>
          <w:u w:val="none"/>
        </w:rPr>
      </w:pPr>
      <w:r w:rsidRPr="00617011">
        <w:rPr>
          <w:rFonts w:ascii="Times New Roman" w:hAnsi="Times New Roman" w:cs="Times New Roman"/>
          <w:u w:val="none"/>
        </w:rPr>
        <w:t>Giải thuật tham lam được sử dụng trong bài toán đổi tiền Việt như sau:</w:t>
      </w:r>
    </w:p>
    <w:p w14:paraId="1C6AA0F6" w14:textId="2099A07B" w:rsidR="00617011" w:rsidRPr="00617011" w:rsidRDefault="00617011" w:rsidP="00617011">
      <w:pPr>
        <w:ind w:left="1440" w:firstLine="720"/>
        <w:rPr>
          <w:rFonts w:ascii="Times New Roman" w:hAnsi="Times New Roman" w:cs="Times New Roman"/>
          <w:u w:val="none"/>
        </w:rPr>
      </w:pPr>
      <w:r w:rsidRPr="00617011">
        <w:rPr>
          <w:rFonts w:ascii="Times New Roman" w:hAnsi="Times New Roman" w:cs="Times New Roman"/>
          <w:u w:val="none"/>
        </w:rPr>
        <w:t>-</w:t>
      </w:r>
      <w:r>
        <w:rPr>
          <w:rFonts w:ascii="Times New Roman" w:hAnsi="Times New Roman" w:cs="Times New Roman"/>
          <w:u w:val="none"/>
        </w:rPr>
        <w:t xml:space="preserve"> </w:t>
      </w:r>
      <w:r w:rsidRPr="00617011">
        <w:rPr>
          <w:rFonts w:ascii="Times New Roman" w:hAnsi="Times New Roman" w:cs="Times New Roman"/>
          <w:u w:val="none"/>
        </w:rPr>
        <w:t>Sắp xếp danh sách các loại tiền theo thứ tự giảm dần của giá trị.</w:t>
      </w:r>
    </w:p>
    <w:p w14:paraId="41ADD017" w14:textId="0F9F16E6" w:rsidR="00617011" w:rsidRPr="00617011" w:rsidRDefault="00617011" w:rsidP="00617011">
      <w:pPr>
        <w:ind w:left="1440" w:firstLine="720"/>
        <w:rPr>
          <w:rFonts w:ascii="Times New Roman" w:hAnsi="Times New Roman" w:cs="Times New Roman"/>
          <w:u w:val="none"/>
        </w:rPr>
      </w:pPr>
      <w:r>
        <w:rPr>
          <w:rFonts w:ascii="Times New Roman" w:hAnsi="Times New Roman" w:cs="Times New Roman"/>
          <w:u w:val="none"/>
        </w:rPr>
        <w:t xml:space="preserve">- </w:t>
      </w:r>
      <w:r w:rsidRPr="00617011">
        <w:rPr>
          <w:rFonts w:ascii="Times New Roman" w:hAnsi="Times New Roman" w:cs="Times New Roman"/>
          <w:u w:val="none"/>
        </w:rPr>
        <w:t>Với mỗi loại tiền, ta lấy càng nhiều càng tốt để đổi đến khi số tiền đổi được bằng số tiền cần đổi.</w:t>
      </w:r>
    </w:p>
    <w:p w14:paraId="5173CCFA" w14:textId="201462E9" w:rsidR="00617011" w:rsidRPr="00617011" w:rsidRDefault="00617011" w:rsidP="00617011">
      <w:pPr>
        <w:ind w:left="1440" w:firstLine="720"/>
        <w:rPr>
          <w:rFonts w:ascii="Times New Roman" w:hAnsi="Times New Roman" w:cs="Times New Roman"/>
          <w:u w:val="none"/>
        </w:rPr>
      </w:pPr>
      <w:r>
        <w:rPr>
          <w:rFonts w:ascii="Times New Roman" w:hAnsi="Times New Roman" w:cs="Times New Roman"/>
          <w:u w:val="none"/>
        </w:rPr>
        <w:t xml:space="preserve">- </w:t>
      </w:r>
      <w:r w:rsidRPr="00617011">
        <w:rPr>
          <w:rFonts w:ascii="Times New Roman" w:hAnsi="Times New Roman" w:cs="Times New Roman"/>
          <w:u w:val="none"/>
        </w:rPr>
        <w:t>Lặp lại bước 2 cho đến khi số tiền đổi được bằng số tiền cần đổi.</w:t>
      </w:r>
    </w:p>
    <w:p w14:paraId="7C073E61" w14:textId="776EB93E" w:rsidR="00302034" w:rsidRDefault="00617011" w:rsidP="00617011">
      <w:pPr>
        <w:ind w:firstLine="720"/>
        <w:jc w:val="left"/>
        <w:rPr>
          <w:rFonts w:ascii="Times New Roman" w:hAnsi="Times New Roman" w:cs="Times New Roman"/>
          <w:b/>
          <w:bCs w:val="0"/>
          <w:u w:val="none"/>
        </w:rPr>
      </w:pPr>
      <w:r>
        <w:rPr>
          <w:rFonts w:ascii="Times New Roman" w:hAnsi="Times New Roman" w:cs="Times New Roman"/>
          <w:b/>
          <w:bCs w:val="0"/>
          <w:u w:val="none"/>
        </w:rPr>
        <w:t>2.Cài đặt</w:t>
      </w:r>
    </w:p>
    <w:p w14:paraId="5725ACA8" w14:textId="77777777" w:rsidR="00237CAA" w:rsidRDefault="00237CAA" w:rsidP="000C17EE">
      <w:pPr>
        <w:ind w:firstLine="720"/>
        <w:jc w:val="left"/>
        <w:rPr>
          <w:rFonts w:ascii="Times New Roman" w:hAnsi="Times New Roman" w:cs="Times New Roman"/>
          <w:u w:val="none"/>
        </w:rPr>
      </w:pPr>
    </w:p>
    <w:p w14:paraId="4246DAC2" w14:textId="17634A4A" w:rsidR="000C17EE" w:rsidRPr="000C17EE" w:rsidRDefault="000C17EE" w:rsidP="000C17EE">
      <w:pPr>
        <w:ind w:firstLine="720"/>
        <w:jc w:val="left"/>
        <w:rPr>
          <w:rFonts w:ascii="Times New Roman" w:hAnsi="Times New Roman" w:cs="Times New Roman"/>
          <w:u w:val="none"/>
        </w:rPr>
      </w:pPr>
      <w:r w:rsidRPr="000C17EE">
        <w:rPr>
          <w:rFonts w:ascii="Times New Roman" w:hAnsi="Times New Roman" w:cs="Times New Roman"/>
          <w:u w:val="none"/>
        </w:rPr>
        <w:t>#include &lt;iostream&gt;</w:t>
      </w:r>
    </w:p>
    <w:p w14:paraId="33432848" w14:textId="77777777" w:rsidR="000C17EE" w:rsidRPr="000C17EE" w:rsidRDefault="000C17EE" w:rsidP="000C17EE">
      <w:pPr>
        <w:ind w:firstLine="720"/>
        <w:jc w:val="left"/>
        <w:rPr>
          <w:rFonts w:ascii="Times New Roman" w:hAnsi="Times New Roman" w:cs="Times New Roman"/>
          <w:u w:val="none"/>
        </w:rPr>
      </w:pPr>
      <w:r w:rsidRPr="000C17EE">
        <w:rPr>
          <w:rFonts w:ascii="Times New Roman" w:hAnsi="Times New Roman" w:cs="Times New Roman"/>
          <w:u w:val="none"/>
        </w:rPr>
        <w:t>#include &lt;vector&gt;</w:t>
      </w:r>
    </w:p>
    <w:p w14:paraId="326D29E6" w14:textId="77777777" w:rsidR="000C17EE" w:rsidRPr="000C17EE" w:rsidRDefault="000C17EE" w:rsidP="000C17EE">
      <w:pPr>
        <w:ind w:firstLine="720"/>
        <w:jc w:val="left"/>
        <w:rPr>
          <w:rFonts w:ascii="Times New Roman" w:hAnsi="Times New Roman" w:cs="Times New Roman"/>
          <w:u w:val="none"/>
        </w:rPr>
      </w:pPr>
      <w:r w:rsidRPr="000C17EE">
        <w:rPr>
          <w:rFonts w:ascii="Times New Roman" w:hAnsi="Times New Roman" w:cs="Times New Roman"/>
          <w:u w:val="none"/>
        </w:rPr>
        <w:t>#include &lt;algorithm&gt;</w:t>
      </w:r>
    </w:p>
    <w:p w14:paraId="20ED2AEF" w14:textId="77777777" w:rsidR="000C17EE" w:rsidRPr="000C17EE" w:rsidRDefault="000C17EE" w:rsidP="000C17EE">
      <w:pPr>
        <w:ind w:firstLine="720"/>
        <w:jc w:val="left"/>
        <w:rPr>
          <w:rFonts w:ascii="Times New Roman" w:hAnsi="Times New Roman" w:cs="Times New Roman"/>
          <w:u w:val="none"/>
        </w:rPr>
      </w:pPr>
    </w:p>
    <w:p w14:paraId="4594C626" w14:textId="77777777" w:rsidR="000C17EE" w:rsidRPr="000C17EE" w:rsidRDefault="000C17EE" w:rsidP="000C17EE">
      <w:pPr>
        <w:ind w:firstLine="720"/>
        <w:jc w:val="left"/>
        <w:rPr>
          <w:rFonts w:ascii="Times New Roman" w:hAnsi="Times New Roman" w:cs="Times New Roman"/>
          <w:u w:val="none"/>
        </w:rPr>
      </w:pPr>
      <w:r w:rsidRPr="000C17EE">
        <w:rPr>
          <w:rFonts w:ascii="Times New Roman" w:hAnsi="Times New Roman" w:cs="Times New Roman"/>
          <w:u w:val="none"/>
        </w:rPr>
        <w:t>using namespace std;</w:t>
      </w:r>
    </w:p>
    <w:p w14:paraId="778289E6" w14:textId="77777777" w:rsidR="000C17EE" w:rsidRPr="000C17EE" w:rsidRDefault="000C17EE" w:rsidP="000C17EE">
      <w:pPr>
        <w:ind w:firstLine="720"/>
        <w:jc w:val="left"/>
        <w:rPr>
          <w:rFonts w:ascii="Times New Roman" w:hAnsi="Times New Roman" w:cs="Times New Roman"/>
          <w:u w:val="none"/>
        </w:rPr>
      </w:pPr>
    </w:p>
    <w:p w14:paraId="65F1448C" w14:textId="77777777" w:rsidR="000C17EE" w:rsidRPr="000C17EE" w:rsidRDefault="000C17EE" w:rsidP="000C17EE">
      <w:pPr>
        <w:ind w:firstLine="720"/>
        <w:jc w:val="left"/>
        <w:rPr>
          <w:rFonts w:ascii="Times New Roman" w:hAnsi="Times New Roman" w:cs="Times New Roman"/>
          <w:u w:val="none"/>
        </w:rPr>
      </w:pPr>
      <w:r w:rsidRPr="000C17EE">
        <w:rPr>
          <w:rFonts w:ascii="Times New Roman" w:hAnsi="Times New Roman" w:cs="Times New Roman"/>
          <w:u w:val="none"/>
        </w:rPr>
        <w:t>vector&lt;int&gt; V = {500000, 200000, 100000, 50000, 20000, 10000, 5000, 2000, 1000}; // danh sách các loại tiền</w:t>
      </w:r>
    </w:p>
    <w:p w14:paraId="73DFA2C5" w14:textId="77777777" w:rsidR="000C17EE" w:rsidRPr="000C17EE" w:rsidRDefault="000C17EE" w:rsidP="000C17EE">
      <w:pPr>
        <w:ind w:firstLine="720"/>
        <w:jc w:val="left"/>
        <w:rPr>
          <w:rFonts w:ascii="Times New Roman" w:hAnsi="Times New Roman" w:cs="Times New Roman"/>
          <w:u w:val="none"/>
        </w:rPr>
      </w:pPr>
    </w:p>
    <w:p w14:paraId="65745FB1" w14:textId="77777777" w:rsidR="000C17EE" w:rsidRPr="000C17EE" w:rsidRDefault="000C17EE" w:rsidP="000C17EE">
      <w:pPr>
        <w:ind w:firstLine="720"/>
        <w:jc w:val="left"/>
        <w:rPr>
          <w:rFonts w:ascii="Times New Roman" w:hAnsi="Times New Roman" w:cs="Times New Roman"/>
          <w:u w:val="none"/>
        </w:rPr>
      </w:pPr>
      <w:r w:rsidRPr="000C17EE">
        <w:rPr>
          <w:rFonts w:ascii="Times New Roman" w:hAnsi="Times New Roman" w:cs="Times New Roman"/>
          <w:u w:val="none"/>
        </w:rPr>
        <w:t>void doi_tien(int n) {</w:t>
      </w:r>
    </w:p>
    <w:p w14:paraId="3C87FA85" w14:textId="77777777" w:rsidR="000C17EE" w:rsidRPr="000C17EE" w:rsidRDefault="000C17EE" w:rsidP="000C17EE">
      <w:pPr>
        <w:ind w:firstLine="720"/>
        <w:jc w:val="left"/>
        <w:rPr>
          <w:rFonts w:ascii="Times New Roman" w:hAnsi="Times New Roman" w:cs="Times New Roman"/>
          <w:u w:val="none"/>
        </w:rPr>
      </w:pPr>
      <w:r w:rsidRPr="000C17EE">
        <w:rPr>
          <w:rFonts w:ascii="Times New Roman" w:hAnsi="Times New Roman" w:cs="Times New Roman"/>
          <w:u w:val="none"/>
        </w:rPr>
        <w:t xml:space="preserve">    sort(V.begin(), V.end(), greater&lt;int&gt;()); // sắp xếp danh sách theo thứ tự giảm dần</w:t>
      </w:r>
    </w:p>
    <w:p w14:paraId="47A28566" w14:textId="77777777" w:rsidR="000C17EE" w:rsidRPr="000C17EE" w:rsidRDefault="000C17EE" w:rsidP="000C17EE">
      <w:pPr>
        <w:ind w:firstLine="720"/>
        <w:jc w:val="left"/>
        <w:rPr>
          <w:rFonts w:ascii="Times New Roman" w:hAnsi="Times New Roman" w:cs="Times New Roman"/>
          <w:u w:val="none"/>
        </w:rPr>
      </w:pPr>
    </w:p>
    <w:p w14:paraId="40E48607" w14:textId="77777777" w:rsidR="000C17EE" w:rsidRPr="000C17EE" w:rsidRDefault="000C17EE" w:rsidP="000C17EE">
      <w:pPr>
        <w:ind w:firstLine="720"/>
        <w:jc w:val="left"/>
        <w:rPr>
          <w:rFonts w:ascii="Times New Roman" w:hAnsi="Times New Roman" w:cs="Times New Roman"/>
          <w:u w:val="none"/>
        </w:rPr>
      </w:pPr>
      <w:r w:rsidRPr="000C17EE">
        <w:rPr>
          <w:rFonts w:ascii="Times New Roman" w:hAnsi="Times New Roman" w:cs="Times New Roman"/>
          <w:u w:val="none"/>
        </w:rPr>
        <w:t xml:space="preserve">    int i = 0;</w:t>
      </w:r>
    </w:p>
    <w:p w14:paraId="19F68A92" w14:textId="77777777" w:rsidR="000C17EE" w:rsidRPr="000C17EE" w:rsidRDefault="000C17EE" w:rsidP="000C17EE">
      <w:pPr>
        <w:ind w:firstLine="720"/>
        <w:jc w:val="left"/>
        <w:rPr>
          <w:rFonts w:ascii="Times New Roman" w:hAnsi="Times New Roman" w:cs="Times New Roman"/>
          <w:u w:val="none"/>
        </w:rPr>
      </w:pPr>
      <w:r w:rsidRPr="000C17EE">
        <w:rPr>
          <w:rFonts w:ascii="Times New Roman" w:hAnsi="Times New Roman" w:cs="Times New Roman"/>
          <w:u w:val="none"/>
        </w:rPr>
        <w:t xml:space="preserve">    while (n &gt; 0) { // lặp lại cho đến khi số tiền đổi được bằng số tiền cần đổi</w:t>
      </w:r>
    </w:p>
    <w:p w14:paraId="222EB638" w14:textId="77777777" w:rsidR="000C17EE" w:rsidRPr="000C17EE" w:rsidRDefault="000C17EE" w:rsidP="000C17EE">
      <w:pPr>
        <w:ind w:firstLine="720"/>
        <w:jc w:val="left"/>
        <w:rPr>
          <w:rFonts w:ascii="Times New Roman" w:hAnsi="Times New Roman" w:cs="Times New Roman"/>
          <w:u w:val="none"/>
        </w:rPr>
      </w:pPr>
      <w:r w:rsidRPr="000C17EE">
        <w:rPr>
          <w:rFonts w:ascii="Times New Roman" w:hAnsi="Times New Roman" w:cs="Times New Roman"/>
          <w:u w:val="none"/>
        </w:rPr>
        <w:t xml:space="preserve">        if (n &gt;= V[i]) { // nếu số tiền cần đổi vẫn còn lớn hơn loại tiền đang xét</w:t>
      </w:r>
    </w:p>
    <w:p w14:paraId="75113824" w14:textId="77777777" w:rsidR="000C17EE" w:rsidRPr="000C17EE" w:rsidRDefault="000C17EE" w:rsidP="000C17EE">
      <w:pPr>
        <w:ind w:firstLine="720"/>
        <w:jc w:val="left"/>
        <w:rPr>
          <w:rFonts w:ascii="Times New Roman" w:hAnsi="Times New Roman" w:cs="Times New Roman"/>
          <w:u w:val="none"/>
        </w:rPr>
      </w:pPr>
      <w:r w:rsidRPr="000C17EE">
        <w:rPr>
          <w:rFonts w:ascii="Times New Roman" w:hAnsi="Times New Roman" w:cs="Times New Roman"/>
          <w:u w:val="none"/>
        </w:rPr>
        <w:t xml:space="preserve">            cout &lt;&lt; V[i] &lt;&lt; " "; // đưa loại tiền đang xét vào danh sách kết quả</w:t>
      </w:r>
    </w:p>
    <w:p w14:paraId="30A3A6F4" w14:textId="77777777" w:rsidR="000C17EE" w:rsidRPr="000C17EE" w:rsidRDefault="000C17EE" w:rsidP="000C17EE">
      <w:pPr>
        <w:ind w:firstLine="720"/>
        <w:jc w:val="left"/>
        <w:rPr>
          <w:rFonts w:ascii="Times New Roman" w:hAnsi="Times New Roman" w:cs="Times New Roman"/>
          <w:u w:val="none"/>
        </w:rPr>
      </w:pPr>
      <w:r w:rsidRPr="000C17EE">
        <w:rPr>
          <w:rFonts w:ascii="Times New Roman" w:hAnsi="Times New Roman" w:cs="Times New Roman"/>
          <w:u w:val="none"/>
        </w:rPr>
        <w:t xml:space="preserve">            n -= V[i]; // giảm số tiền cần đổi đi bằng giá trị loại tiền đang xét</w:t>
      </w:r>
    </w:p>
    <w:p w14:paraId="1148AB72" w14:textId="77777777" w:rsidR="000C17EE" w:rsidRPr="000C17EE" w:rsidRDefault="000C17EE" w:rsidP="000C17EE">
      <w:pPr>
        <w:ind w:firstLine="720"/>
        <w:jc w:val="left"/>
        <w:rPr>
          <w:rFonts w:ascii="Times New Roman" w:hAnsi="Times New Roman" w:cs="Times New Roman"/>
          <w:u w:val="none"/>
        </w:rPr>
      </w:pPr>
      <w:r w:rsidRPr="000C17EE">
        <w:rPr>
          <w:rFonts w:ascii="Times New Roman" w:hAnsi="Times New Roman" w:cs="Times New Roman"/>
          <w:u w:val="none"/>
        </w:rPr>
        <w:t xml:space="preserve">        } else { // nếu không đổi được loại tiền đang xét, chuyển sang loại tiền tiếp theo</w:t>
      </w:r>
    </w:p>
    <w:p w14:paraId="2BE5EEDC" w14:textId="77777777" w:rsidR="000C17EE" w:rsidRPr="000C17EE" w:rsidRDefault="000C17EE" w:rsidP="000C17EE">
      <w:pPr>
        <w:ind w:firstLine="720"/>
        <w:jc w:val="left"/>
        <w:rPr>
          <w:rFonts w:ascii="Times New Roman" w:hAnsi="Times New Roman" w:cs="Times New Roman"/>
          <w:u w:val="none"/>
        </w:rPr>
      </w:pPr>
      <w:r w:rsidRPr="000C17EE">
        <w:rPr>
          <w:rFonts w:ascii="Times New Roman" w:hAnsi="Times New Roman" w:cs="Times New Roman"/>
          <w:u w:val="none"/>
        </w:rPr>
        <w:t xml:space="preserve">            i++;</w:t>
      </w:r>
    </w:p>
    <w:p w14:paraId="2F093B79" w14:textId="77777777" w:rsidR="000C17EE" w:rsidRPr="000C17EE" w:rsidRDefault="000C17EE" w:rsidP="000C17EE">
      <w:pPr>
        <w:ind w:firstLine="720"/>
        <w:jc w:val="left"/>
        <w:rPr>
          <w:rFonts w:ascii="Times New Roman" w:hAnsi="Times New Roman" w:cs="Times New Roman"/>
          <w:u w:val="none"/>
        </w:rPr>
      </w:pPr>
      <w:r w:rsidRPr="000C17EE">
        <w:rPr>
          <w:rFonts w:ascii="Times New Roman" w:hAnsi="Times New Roman" w:cs="Times New Roman"/>
          <w:u w:val="none"/>
        </w:rPr>
        <w:t xml:space="preserve">        }</w:t>
      </w:r>
    </w:p>
    <w:p w14:paraId="103B6AB9" w14:textId="77777777" w:rsidR="000C17EE" w:rsidRPr="000C17EE" w:rsidRDefault="000C17EE" w:rsidP="000C17EE">
      <w:pPr>
        <w:ind w:firstLine="720"/>
        <w:jc w:val="left"/>
        <w:rPr>
          <w:rFonts w:ascii="Times New Roman" w:hAnsi="Times New Roman" w:cs="Times New Roman"/>
          <w:u w:val="none"/>
        </w:rPr>
      </w:pPr>
      <w:r w:rsidRPr="000C17EE">
        <w:rPr>
          <w:rFonts w:ascii="Times New Roman" w:hAnsi="Times New Roman" w:cs="Times New Roman"/>
          <w:u w:val="none"/>
        </w:rPr>
        <w:t xml:space="preserve">    }</w:t>
      </w:r>
    </w:p>
    <w:p w14:paraId="527A05E9" w14:textId="77777777" w:rsidR="000C17EE" w:rsidRPr="000C17EE" w:rsidRDefault="000C17EE" w:rsidP="000C17EE">
      <w:pPr>
        <w:ind w:firstLine="720"/>
        <w:jc w:val="left"/>
        <w:rPr>
          <w:rFonts w:ascii="Times New Roman" w:hAnsi="Times New Roman" w:cs="Times New Roman"/>
          <w:u w:val="none"/>
        </w:rPr>
      </w:pPr>
    </w:p>
    <w:p w14:paraId="2E419928" w14:textId="77777777" w:rsidR="000C17EE" w:rsidRPr="000C17EE" w:rsidRDefault="000C17EE" w:rsidP="000C17EE">
      <w:pPr>
        <w:ind w:firstLine="720"/>
        <w:jc w:val="left"/>
        <w:rPr>
          <w:rFonts w:ascii="Times New Roman" w:hAnsi="Times New Roman" w:cs="Times New Roman"/>
          <w:u w:val="none"/>
        </w:rPr>
      </w:pPr>
      <w:r w:rsidRPr="000C17EE">
        <w:rPr>
          <w:rFonts w:ascii="Times New Roman" w:hAnsi="Times New Roman" w:cs="Times New Roman"/>
          <w:u w:val="none"/>
        </w:rPr>
        <w:t xml:space="preserve">    cout &lt;&lt; endl; // in ra kết quả</w:t>
      </w:r>
    </w:p>
    <w:p w14:paraId="259D6162" w14:textId="77777777" w:rsidR="000C17EE" w:rsidRPr="000C17EE" w:rsidRDefault="000C17EE" w:rsidP="000C17EE">
      <w:pPr>
        <w:ind w:firstLine="720"/>
        <w:jc w:val="left"/>
        <w:rPr>
          <w:rFonts w:ascii="Times New Roman" w:hAnsi="Times New Roman" w:cs="Times New Roman"/>
          <w:u w:val="none"/>
        </w:rPr>
      </w:pPr>
      <w:r w:rsidRPr="000C17EE">
        <w:rPr>
          <w:rFonts w:ascii="Times New Roman" w:hAnsi="Times New Roman" w:cs="Times New Roman"/>
          <w:u w:val="none"/>
        </w:rPr>
        <w:t>}</w:t>
      </w:r>
    </w:p>
    <w:p w14:paraId="21ADBBE1" w14:textId="77777777" w:rsidR="000C17EE" w:rsidRPr="000C17EE" w:rsidRDefault="000C17EE" w:rsidP="000C17EE">
      <w:pPr>
        <w:ind w:firstLine="720"/>
        <w:jc w:val="left"/>
        <w:rPr>
          <w:rFonts w:ascii="Times New Roman" w:hAnsi="Times New Roman" w:cs="Times New Roman"/>
          <w:u w:val="none"/>
        </w:rPr>
      </w:pPr>
    </w:p>
    <w:p w14:paraId="210D60F6" w14:textId="77777777" w:rsidR="000C17EE" w:rsidRPr="000C17EE" w:rsidRDefault="000C17EE" w:rsidP="000C17EE">
      <w:pPr>
        <w:ind w:firstLine="720"/>
        <w:jc w:val="left"/>
        <w:rPr>
          <w:rFonts w:ascii="Times New Roman" w:hAnsi="Times New Roman" w:cs="Times New Roman"/>
          <w:u w:val="none"/>
        </w:rPr>
      </w:pPr>
      <w:r w:rsidRPr="000C17EE">
        <w:rPr>
          <w:rFonts w:ascii="Times New Roman" w:hAnsi="Times New Roman" w:cs="Times New Roman"/>
          <w:u w:val="none"/>
        </w:rPr>
        <w:t>int main() {</w:t>
      </w:r>
    </w:p>
    <w:p w14:paraId="194D7604" w14:textId="77777777" w:rsidR="000C17EE" w:rsidRPr="000C17EE" w:rsidRDefault="000C17EE" w:rsidP="000C17EE">
      <w:pPr>
        <w:ind w:firstLine="720"/>
        <w:jc w:val="left"/>
        <w:rPr>
          <w:rFonts w:ascii="Times New Roman" w:hAnsi="Times New Roman" w:cs="Times New Roman"/>
          <w:u w:val="none"/>
        </w:rPr>
      </w:pPr>
      <w:r w:rsidRPr="000C17EE">
        <w:rPr>
          <w:rFonts w:ascii="Times New Roman" w:hAnsi="Times New Roman" w:cs="Times New Roman"/>
          <w:u w:val="none"/>
        </w:rPr>
        <w:t xml:space="preserve">    int n;</w:t>
      </w:r>
    </w:p>
    <w:p w14:paraId="4BB53737" w14:textId="77777777" w:rsidR="000C17EE" w:rsidRPr="000C17EE" w:rsidRDefault="000C17EE" w:rsidP="000C17EE">
      <w:pPr>
        <w:ind w:firstLine="720"/>
        <w:jc w:val="left"/>
        <w:rPr>
          <w:rFonts w:ascii="Times New Roman" w:hAnsi="Times New Roman" w:cs="Times New Roman"/>
          <w:u w:val="none"/>
        </w:rPr>
      </w:pPr>
      <w:r w:rsidRPr="000C17EE">
        <w:rPr>
          <w:rFonts w:ascii="Times New Roman" w:hAnsi="Times New Roman" w:cs="Times New Roman"/>
          <w:u w:val="none"/>
        </w:rPr>
        <w:t xml:space="preserve">    cout &lt;&lt; "Nhap so tien can doi: ";</w:t>
      </w:r>
    </w:p>
    <w:p w14:paraId="021428ED" w14:textId="77777777" w:rsidR="000C17EE" w:rsidRPr="000C17EE" w:rsidRDefault="000C17EE" w:rsidP="000C17EE">
      <w:pPr>
        <w:ind w:firstLine="720"/>
        <w:jc w:val="left"/>
        <w:rPr>
          <w:rFonts w:ascii="Times New Roman" w:hAnsi="Times New Roman" w:cs="Times New Roman"/>
          <w:u w:val="none"/>
        </w:rPr>
      </w:pPr>
      <w:r w:rsidRPr="000C17EE">
        <w:rPr>
          <w:rFonts w:ascii="Times New Roman" w:hAnsi="Times New Roman" w:cs="Times New Roman"/>
          <w:u w:val="none"/>
        </w:rPr>
        <w:t xml:space="preserve">    cin &gt;&gt; n;</w:t>
      </w:r>
    </w:p>
    <w:p w14:paraId="5A72CDCF" w14:textId="77777777" w:rsidR="000C17EE" w:rsidRPr="000C17EE" w:rsidRDefault="000C17EE" w:rsidP="000C17EE">
      <w:pPr>
        <w:ind w:firstLine="720"/>
        <w:jc w:val="left"/>
        <w:rPr>
          <w:rFonts w:ascii="Times New Roman" w:hAnsi="Times New Roman" w:cs="Times New Roman"/>
          <w:u w:val="none"/>
        </w:rPr>
      </w:pPr>
    </w:p>
    <w:p w14:paraId="014E6382" w14:textId="77777777" w:rsidR="000C17EE" w:rsidRPr="000C17EE" w:rsidRDefault="000C17EE" w:rsidP="000C17EE">
      <w:pPr>
        <w:ind w:firstLine="720"/>
        <w:jc w:val="left"/>
        <w:rPr>
          <w:rFonts w:ascii="Times New Roman" w:hAnsi="Times New Roman" w:cs="Times New Roman"/>
          <w:u w:val="none"/>
        </w:rPr>
      </w:pPr>
      <w:r w:rsidRPr="000C17EE">
        <w:rPr>
          <w:rFonts w:ascii="Times New Roman" w:hAnsi="Times New Roman" w:cs="Times New Roman"/>
          <w:u w:val="none"/>
        </w:rPr>
        <w:t xml:space="preserve">    cout &lt;&lt; "Cac loai tien can dung de doi " &lt;&lt; n &lt;&lt; " la: ";</w:t>
      </w:r>
    </w:p>
    <w:p w14:paraId="374C2C86" w14:textId="77777777" w:rsidR="000C17EE" w:rsidRPr="000C17EE" w:rsidRDefault="000C17EE" w:rsidP="000C17EE">
      <w:pPr>
        <w:ind w:firstLine="720"/>
        <w:jc w:val="left"/>
        <w:rPr>
          <w:rFonts w:ascii="Times New Roman" w:hAnsi="Times New Roman" w:cs="Times New Roman"/>
          <w:u w:val="none"/>
        </w:rPr>
      </w:pPr>
      <w:r w:rsidRPr="000C17EE">
        <w:rPr>
          <w:rFonts w:ascii="Times New Roman" w:hAnsi="Times New Roman" w:cs="Times New Roman"/>
          <w:u w:val="none"/>
        </w:rPr>
        <w:lastRenderedPageBreak/>
        <w:t xml:space="preserve">    doi_tien(n);</w:t>
      </w:r>
    </w:p>
    <w:p w14:paraId="0054D04D" w14:textId="77777777" w:rsidR="000C17EE" w:rsidRPr="000C17EE" w:rsidRDefault="000C17EE" w:rsidP="000C17EE">
      <w:pPr>
        <w:ind w:firstLine="720"/>
        <w:jc w:val="left"/>
        <w:rPr>
          <w:rFonts w:ascii="Times New Roman" w:hAnsi="Times New Roman" w:cs="Times New Roman"/>
          <w:u w:val="none"/>
        </w:rPr>
      </w:pPr>
    </w:p>
    <w:p w14:paraId="50C7BAB7" w14:textId="77777777" w:rsidR="000C17EE" w:rsidRPr="000C17EE" w:rsidRDefault="000C17EE" w:rsidP="000C17EE">
      <w:pPr>
        <w:ind w:firstLine="720"/>
        <w:jc w:val="left"/>
        <w:rPr>
          <w:rFonts w:ascii="Times New Roman" w:hAnsi="Times New Roman" w:cs="Times New Roman"/>
          <w:u w:val="none"/>
        </w:rPr>
      </w:pPr>
      <w:r w:rsidRPr="000C17EE">
        <w:rPr>
          <w:rFonts w:ascii="Times New Roman" w:hAnsi="Times New Roman" w:cs="Times New Roman"/>
          <w:u w:val="none"/>
        </w:rPr>
        <w:t xml:space="preserve">    return 0;</w:t>
      </w:r>
    </w:p>
    <w:p w14:paraId="4D404EA0" w14:textId="1952E6C9" w:rsidR="00617011" w:rsidRDefault="000C17EE" w:rsidP="000C17EE">
      <w:pPr>
        <w:ind w:firstLine="720"/>
        <w:jc w:val="left"/>
        <w:rPr>
          <w:rFonts w:ascii="Times New Roman" w:hAnsi="Times New Roman" w:cs="Times New Roman"/>
          <w:u w:val="none"/>
        </w:rPr>
      </w:pPr>
      <w:r w:rsidRPr="000C17EE">
        <w:rPr>
          <w:rFonts w:ascii="Times New Roman" w:hAnsi="Times New Roman" w:cs="Times New Roman"/>
          <w:u w:val="none"/>
        </w:rPr>
        <w:t>}</w:t>
      </w:r>
    </w:p>
    <w:p w14:paraId="34C92C70" w14:textId="77777777" w:rsidR="00C01D81" w:rsidRPr="000C17EE" w:rsidRDefault="00C01D81" w:rsidP="000C17EE">
      <w:pPr>
        <w:ind w:firstLine="720"/>
        <w:jc w:val="left"/>
        <w:rPr>
          <w:rFonts w:ascii="Times New Roman" w:hAnsi="Times New Roman" w:cs="Times New Roman"/>
          <w:u w:val="none"/>
        </w:rPr>
      </w:pPr>
    </w:p>
    <w:p w14:paraId="44871CEB" w14:textId="771D2D3C" w:rsidR="00617011" w:rsidRDefault="00617011" w:rsidP="00617011">
      <w:pPr>
        <w:ind w:firstLine="720"/>
        <w:jc w:val="left"/>
        <w:rPr>
          <w:rFonts w:ascii="Times New Roman" w:hAnsi="Times New Roman" w:cs="Times New Roman"/>
          <w:b/>
          <w:bCs w:val="0"/>
          <w:u w:val="none"/>
        </w:rPr>
      </w:pPr>
      <w:r>
        <w:rPr>
          <w:rFonts w:ascii="Times New Roman" w:hAnsi="Times New Roman" w:cs="Times New Roman"/>
          <w:b/>
          <w:bCs w:val="0"/>
          <w:u w:val="none"/>
        </w:rPr>
        <w:t>3.Hướng dẫn thực thi</w:t>
      </w:r>
    </w:p>
    <w:p w14:paraId="5874606C" w14:textId="2E52AA1C" w:rsidR="00942509" w:rsidRDefault="00942509" w:rsidP="00942509">
      <w:pPr>
        <w:ind w:firstLine="720"/>
        <w:rPr>
          <w:rFonts w:ascii="Times New Roman" w:hAnsi="Times New Roman" w:cs="Times New Roman"/>
          <w:u w:val="none"/>
        </w:rPr>
      </w:pPr>
      <w:r>
        <w:rPr>
          <w:rFonts w:ascii="Times New Roman" w:hAnsi="Times New Roman" w:cs="Times New Roman"/>
          <w:u w:val="none"/>
        </w:rPr>
        <w:t xml:space="preserve">Thuật toán cho phép người dùng </w:t>
      </w:r>
      <w:r>
        <w:rPr>
          <w:rFonts w:ascii="Times New Roman" w:hAnsi="Times New Roman" w:cs="Times New Roman"/>
          <w:u w:val="none"/>
        </w:rPr>
        <w:t>nhập số tiền cần đổi</w:t>
      </w:r>
      <w:r>
        <w:rPr>
          <w:rFonts w:ascii="Times New Roman" w:hAnsi="Times New Roman" w:cs="Times New Roman"/>
          <w:u w:val="none"/>
        </w:rPr>
        <w:t xml:space="preserve">. Thuật toán sẽ xuất ra </w:t>
      </w:r>
      <w:r>
        <w:rPr>
          <w:rFonts w:ascii="Times New Roman" w:hAnsi="Times New Roman" w:cs="Times New Roman"/>
          <w:u w:val="none"/>
        </w:rPr>
        <w:t>số lượng các tờ tiền được đổi</w:t>
      </w:r>
      <w:r>
        <w:rPr>
          <w:rFonts w:ascii="Times New Roman" w:hAnsi="Times New Roman" w:cs="Times New Roman"/>
          <w:u w:val="none"/>
        </w:rPr>
        <w:t>.</w:t>
      </w:r>
    </w:p>
    <w:p w14:paraId="5E1B4D61" w14:textId="77777777" w:rsidR="00942509" w:rsidRDefault="00942509" w:rsidP="00617011">
      <w:pPr>
        <w:ind w:firstLine="720"/>
        <w:jc w:val="left"/>
        <w:rPr>
          <w:rFonts w:ascii="Times New Roman" w:hAnsi="Times New Roman" w:cs="Times New Roman"/>
          <w:b/>
          <w:bCs w:val="0"/>
          <w:u w:val="none"/>
        </w:rPr>
      </w:pPr>
    </w:p>
    <w:sectPr w:rsidR="00942509">
      <w:footerReference w:type="default" r:id="rId10"/>
      <w:pgSz w:w="11906" w:h="16838"/>
      <w:pgMar w:top="1134" w:right="1134" w:bottom="1134" w:left="1701" w:header="720" w:footer="720" w:gutter="0"/>
      <w:pgNumType w:fmt="numberInDash" w:start="2"/>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E0DD7" w14:textId="77777777" w:rsidR="00766C17" w:rsidRDefault="00766C17">
      <w:r>
        <w:separator/>
      </w:r>
    </w:p>
  </w:endnote>
  <w:endnote w:type="continuationSeparator" w:id="0">
    <w:p w14:paraId="182BFC5B" w14:textId="77777777" w:rsidR="00766C17" w:rsidRDefault="00766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FCA65" w14:textId="77777777" w:rsidR="00703FCC" w:rsidRDefault="00000000">
    <w:pPr>
      <w:pStyle w:val="Chntrang"/>
    </w:pPr>
    <w:r>
      <w:rPr>
        <w:noProof/>
      </w:rPr>
      <mc:AlternateContent>
        <mc:Choice Requires="wps">
          <w:drawing>
            <wp:anchor distT="0" distB="0" distL="114300" distR="114300" simplePos="0" relativeHeight="251658240" behindDoc="0" locked="0" layoutInCell="1" allowOverlap="1" wp14:anchorId="7C4BD82D" wp14:editId="04B1423E">
              <wp:simplePos x="0" y="0"/>
              <wp:positionH relativeFrom="margin">
                <wp:align>center</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046E6F1" w14:textId="77777777" w:rsidR="00703FCC" w:rsidRDefault="00703FCC">
                          <w:pPr>
                            <w:pStyle w:val="Chntrang"/>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C4BD82D" id="_x0000_t202" coordsize="21600,21600" o:spt="202" path="m,l,21600r21600,l21600,xe">
              <v:stroke joinstyle="miter"/>
              <v:path gradientshapeok="t" o:connecttype="rect"/>
            </v:shapetype>
            <v:shape id="Text Box 13"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4046E6F1" w14:textId="77777777" w:rsidR="00703FCC" w:rsidRDefault="00703FCC">
                    <w:pPr>
                      <w:pStyle w:val="Chntrang"/>
                    </w:pPr>
                  </w:p>
                </w:txbxContent>
              </v:textbox>
              <w10:wrap anchorx="margin"/>
            </v:shape>
          </w:pict>
        </mc:Fallback>
      </mc:AlternateContent>
    </w:r>
    <w:r>
      <w:rPr>
        <w:noProof/>
      </w:rPr>
      <mc:AlternateContent>
        <mc:Choice Requires="wps">
          <w:drawing>
            <wp:anchor distT="0" distB="0" distL="114300" distR="114300" simplePos="0" relativeHeight="251656192" behindDoc="0" locked="0" layoutInCell="1" allowOverlap="1" wp14:anchorId="1F46FCCC" wp14:editId="015CE166">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A641ADD" w14:textId="77777777" w:rsidR="00703FCC" w:rsidRDefault="00703FCC">
                          <w:pPr>
                            <w:pStyle w:val="Chntrang"/>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1F46FCCC" id="Text Box 9" o:spid="_x0000_s1027" type="#_x0000_t202" style="position:absolute;margin-left:0;margin-top:0;width:2in;height:2in;z-index:25165619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2A641ADD" w14:textId="77777777" w:rsidR="00703FCC" w:rsidRDefault="00703FCC">
                    <w:pPr>
                      <w:pStyle w:val="Chntrang"/>
                    </w:pP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6C1DC" w14:textId="77777777" w:rsidR="00703FCC" w:rsidRDefault="00000000">
    <w:pPr>
      <w:pStyle w:val="Chntrang"/>
    </w:pPr>
    <w:r>
      <w:rPr>
        <w:noProof/>
      </w:rPr>
      <mc:AlternateContent>
        <mc:Choice Requires="wps">
          <w:drawing>
            <wp:anchor distT="0" distB="0" distL="114300" distR="114300" simplePos="0" relativeHeight="251658752" behindDoc="0" locked="0" layoutInCell="1" allowOverlap="1" wp14:anchorId="633FBDE0" wp14:editId="1F642095">
              <wp:simplePos x="0" y="0"/>
              <wp:positionH relativeFrom="margin">
                <wp:align>center</wp:align>
              </wp:positionH>
              <wp:positionV relativeFrom="paragraph">
                <wp:posOffset>0</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0CFBCC8" w14:textId="77777777" w:rsidR="00703FCC" w:rsidRDefault="00000000">
                          <w:pPr>
                            <w:pStyle w:val="Chntrang"/>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33FBDE0" id="_x0000_t202" coordsize="21600,21600" o:spt="202" path="m,l,21600r21600,l21600,xe">
              <v:stroke joinstyle="miter"/>
              <v:path gradientshapeok="t" o:connecttype="rect"/>
            </v:shapetype>
            <v:shape id="Text Box 21" o:spid="_x0000_s1028" type="#_x0000_t202" style="position:absolute;margin-left:0;margin-top:0;width:2in;height:2in;z-index:2516587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gu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FnQy8PUF6o&#10;xR766Q9Obmtqw04EfBKexp1aRyuMj3RoA0Q3XCXOKvA//3Yf7WkKSctZS+tTcEv7zZn5b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DlY5guQQIAAOsEAAAOAAAAAAAA&#10;AAAAAAAAAC4CAABkcnMvZTJvRG9jLnhtbFBLAQItABQABgAIAAAAIQBxqtG51wAAAAUBAAAPAAAA&#10;AAAAAAAAAAAAAJsEAABkcnMvZG93bnJldi54bWxQSwUGAAAAAAQABADzAAAAnwUAAAAA&#10;" filled="f" stroked="f" strokeweight=".5pt">
              <v:textbox style="mso-fit-shape-to-text:t" inset="0,0,0,0">
                <w:txbxContent>
                  <w:p w14:paraId="60CFBCC8" w14:textId="77777777" w:rsidR="00703FCC" w:rsidRDefault="00000000">
                    <w:pPr>
                      <w:pStyle w:val="Chntrang"/>
                    </w:pPr>
                    <w:r>
                      <w:fldChar w:fldCharType="begin"/>
                    </w:r>
                    <w:r>
                      <w:instrText xml:space="preserve"> PAGE  \* MERGEFORMAT </w:instrText>
                    </w:r>
                    <w:r>
                      <w:fldChar w:fldCharType="separate"/>
                    </w:r>
                    <w:r>
                      <w:t>2</w:t>
                    </w:r>
                    <w:r>
                      <w:fldChar w:fldCharType="end"/>
                    </w:r>
                  </w:p>
                </w:txbxContent>
              </v:textbox>
              <w10:wrap anchorx="margin"/>
            </v:shape>
          </w:pict>
        </mc:Fallback>
      </mc:AlternateContent>
    </w:r>
    <w:r>
      <w:rPr>
        <w:noProof/>
      </w:rPr>
      <mc:AlternateContent>
        <mc:Choice Requires="wps">
          <w:drawing>
            <wp:anchor distT="0" distB="0" distL="114300" distR="114300" simplePos="0" relativeHeight="251659776" behindDoc="0" locked="0" layoutInCell="1" allowOverlap="1" wp14:anchorId="5F42A9C7" wp14:editId="1B78133C">
              <wp:simplePos x="0" y="0"/>
              <wp:positionH relativeFrom="margin">
                <wp:align>center</wp:align>
              </wp:positionH>
              <wp:positionV relativeFrom="paragraph">
                <wp:posOffset>0</wp:posOffset>
              </wp:positionV>
              <wp:extent cx="1828800" cy="1828800"/>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C83DFFE" w14:textId="77777777" w:rsidR="00703FCC" w:rsidRDefault="00703FCC">
                          <w:pPr>
                            <w:pStyle w:val="Chntrang"/>
                            <w:rPr>
                              <w:sz w:val="20"/>
                              <w:szCs w:val="20"/>
                              <w:u w:val="none"/>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5F42A9C7" id="Text Box 19" o:spid="_x0000_s1029" type="#_x0000_t202" style="position:absolute;margin-left:0;margin-top:0;width:2in;height:2in;z-index:2516597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F/VQQIAAOsEAAAOAAAAZHJzL2Uyb0RvYy54bWysVFGP0zAMfkfiP0R5Z+124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Cl5F/VQQIAAOsEAAAOAAAAAAAA&#10;AAAAAAAAAC4CAABkcnMvZTJvRG9jLnhtbFBLAQItABQABgAIAAAAIQBxqtG51wAAAAUBAAAPAAAA&#10;AAAAAAAAAAAAAJsEAABkcnMvZG93bnJldi54bWxQSwUGAAAAAAQABADzAAAAnwUAAAAA&#10;" filled="f" stroked="f" strokeweight=".5pt">
              <v:textbox style="mso-fit-shape-to-text:t" inset="0,0,0,0">
                <w:txbxContent>
                  <w:p w14:paraId="7C83DFFE" w14:textId="77777777" w:rsidR="00703FCC" w:rsidRDefault="00703FCC">
                    <w:pPr>
                      <w:pStyle w:val="Chntrang"/>
                      <w:rPr>
                        <w:sz w:val="20"/>
                        <w:szCs w:val="20"/>
                        <w:u w:val="none"/>
                      </w:rPr>
                    </w:pPr>
                  </w:p>
                </w:txbxContent>
              </v:textbox>
              <w10:wrap type="topAndBottom" anchorx="margin"/>
            </v:shape>
          </w:pict>
        </mc:Fallback>
      </mc:AlternateContent>
    </w:r>
    <w:r>
      <w:rPr>
        <w:noProof/>
      </w:rPr>
      <mc:AlternateContent>
        <mc:Choice Requires="wps">
          <w:drawing>
            <wp:anchor distT="0" distB="0" distL="114300" distR="114300" simplePos="0" relativeHeight="251657728" behindDoc="0" locked="0" layoutInCell="1" allowOverlap="1" wp14:anchorId="68869366" wp14:editId="0DD1AF83">
              <wp:simplePos x="0" y="0"/>
              <wp:positionH relativeFrom="margin">
                <wp:align>center</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EB51E0A" w14:textId="77777777" w:rsidR="00703FCC" w:rsidRDefault="00703FCC">
                          <w:pPr>
                            <w:pStyle w:val="Chntrang"/>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68869366" id="Text Box 20" o:spid="_x0000_s1030" type="#_x0000_t202" style="position:absolute;margin-left:0;margin-top:0;width:2in;height:2in;z-index:25165772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CmeppbQQIAAOsEAAAOAAAAAAAA&#10;AAAAAAAAAC4CAABkcnMvZTJvRG9jLnhtbFBLAQItABQABgAIAAAAIQBxqtG51wAAAAUBAAAPAAAA&#10;AAAAAAAAAAAAAJsEAABkcnMvZG93bnJldi54bWxQSwUGAAAAAAQABADzAAAAnwUAAAAA&#10;" filled="f" stroked="f" strokeweight=".5pt">
              <v:textbox style="mso-fit-shape-to-text:t" inset="0,0,0,0">
                <w:txbxContent>
                  <w:p w14:paraId="0EB51E0A" w14:textId="77777777" w:rsidR="00703FCC" w:rsidRDefault="00703FCC">
                    <w:pPr>
                      <w:pStyle w:val="Chntrang"/>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2A447" w14:textId="77777777" w:rsidR="00766C17" w:rsidRDefault="00766C17">
      <w:r>
        <w:separator/>
      </w:r>
    </w:p>
  </w:footnote>
  <w:footnote w:type="continuationSeparator" w:id="0">
    <w:p w14:paraId="24487D66" w14:textId="77777777" w:rsidR="00766C17" w:rsidRDefault="00766C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5C00D6"/>
    <w:multiLevelType w:val="singleLevel"/>
    <w:tmpl w:val="D95C00D6"/>
    <w:lvl w:ilvl="0">
      <w:start w:val="1"/>
      <w:numFmt w:val="decimal"/>
      <w:lvlText w:val="%1."/>
      <w:lvlJc w:val="left"/>
      <w:pPr>
        <w:tabs>
          <w:tab w:val="left" w:pos="312"/>
        </w:tabs>
      </w:pPr>
    </w:lvl>
  </w:abstractNum>
  <w:abstractNum w:abstractNumId="1" w15:restartNumberingAfterBreak="0">
    <w:nsid w:val="FFFFFF7C"/>
    <w:multiLevelType w:val="singleLevel"/>
    <w:tmpl w:val="FFFFFF7C"/>
    <w:lvl w:ilvl="0">
      <w:start w:val="1"/>
      <w:numFmt w:val="decimal"/>
      <w:pStyle w:val="Sudong5"/>
      <w:lvlText w:val="%1."/>
      <w:lvlJc w:val="left"/>
      <w:pPr>
        <w:tabs>
          <w:tab w:val="left" w:pos="2040"/>
        </w:tabs>
        <w:ind w:leftChars="800" w:left="2040" w:hangingChars="200" w:hanging="360"/>
      </w:pPr>
    </w:lvl>
  </w:abstractNum>
  <w:abstractNum w:abstractNumId="2" w15:restartNumberingAfterBreak="0">
    <w:nsid w:val="FFFFFF7D"/>
    <w:multiLevelType w:val="singleLevel"/>
    <w:tmpl w:val="FFFFFF7D"/>
    <w:lvl w:ilvl="0">
      <w:start w:val="1"/>
      <w:numFmt w:val="decimal"/>
      <w:pStyle w:val="Sudong4"/>
      <w:lvlText w:val="%1."/>
      <w:lvlJc w:val="left"/>
      <w:pPr>
        <w:tabs>
          <w:tab w:val="left" w:pos="1620"/>
        </w:tabs>
        <w:ind w:leftChars="600" w:left="1620" w:hangingChars="200" w:hanging="360"/>
      </w:pPr>
    </w:lvl>
  </w:abstractNum>
  <w:abstractNum w:abstractNumId="3" w15:restartNumberingAfterBreak="0">
    <w:nsid w:val="FFFFFF7E"/>
    <w:multiLevelType w:val="singleLevel"/>
    <w:tmpl w:val="FFFFFF7E"/>
    <w:lvl w:ilvl="0">
      <w:start w:val="1"/>
      <w:numFmt w:val="decimal"/>
      <w:pStyle w:val="Sudong3"/>
      <w:lvlText w:val="%1."/>
      <w:lvlJc w:val="left"/>
      <w:pPr>
        <w:tabs>
          <w:tab w:val="left" w:pos="1200"/>
        </w:tabs>
        <w:ind w:leftChars="400" w:left="1200" w:hangingChars="200" w:hanging="360"/>
      </w:pPr>
    </w:lvl>
  </w:abstractNum>
  <w:abstractNum w:abstractNumId="4" w15:restartNumberingAfterBreak="0">
    <w:nsid w:val="FFFFFF7F"/>
    <w:multiLevelType w:val="singleLevel"/>
    <w:tmpl w:val="FFFFFF7F"/>
    <w:lvl w:ilvl="0">
      <w:start w:val="1"/>
      <w:numFmt w:val="decimal"/>
      <w:pStyle w:val="Sudong2"/>
      <w:lvlText w:val="%1."/>
      <w:lvlJc w:val="left"/>
      <w:pPr>
        <w:tabs>
          <w:tab w:val="left" w:pos="780"/>
        </w:tabs>
        <w:ind w:leftChars="200" w:left="780" w:hangingChars="200" w:hanging="360"/>
      </w:pPr>
    </w:lvl>
  </w:abstractNum>
  <w:abstractNum w:abstractNumId="5" w15:restartNumberingAfterBreak="0">
    <w:nsid w:val="FFFFFF80"/>
    <w:multiLevelType w:val="singleLevel"/>
    <w:tmpl w:val="FFFFFF80"/>
    <w:lvl w:ilvl="0">
      <w:start w:val="1"/>
      <w:numFmt w:val="bullet"/>
      <w:pStyle w:val="Duudong5"/>
      <w:lvlText w:val=""/>
      <w:lvlJc w:val="left"/>
      <w:pPr>
        <w:tabs>
          <w:tab w:val="left"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FFFFFF81"/>
    <w:lvl w:ilvl="0">
      <w:start w:val="1"/>
      <w:numFmt w:val="bullet"/>
      <w:pStyle w:val="Duudong4"/>
      <w:lvlText w:val=""/>
      <w:lvlJc w:val="left"/>
      <w:pPr>
        <w:tabs>
          <w:tab w:val="left"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FFFFFF82"/>
    <w:lvl w:ilvl="0">
      <w:start w:val="1"/>
      <w:numFmt w:val="bullet"/>
      <w:pStyle w:val="Duudong3"/>
      <w:lvlText w:val=""/>
      <w:lvlJc w:val="left"/>
      <w:pPr>
        <w:tabs>
          <w:tab w:val="left"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FFFFFF83"/>
    <w:lvl w:ilvl="0">
      <w:start w:val="1"/>
      <w:numFmt w:val="bullet"/>
      <w:pStyle w:val="Duudong2"/>
      <w:lvlText w:val=""/>
      <w:lvlJc w:val="left"/>
      <w:pPr>
        <w:tabs>
          <w:tab w:val="left" w:pos="780"/>
        </w:tabs>
        <w:ind w:leftChars="200" w:left="780" w:hangingChars="200" w:hanging="360"/>
      </w:pPr>
      <w:rPr>
        <w:rFonts w:ascii="Wingdings" w:hAnsi="Wingdings" w:hint="default"/>
      </w:rPr>
    </w:lvl>
  </w:abstractNum>
  <w:abstractNum w:abstractNumId="9" w15:restartNumberingAfterBreak="0">
    <w:nsid w:val="FFFFFF88"/>
    <w:multiLevelType w:val="singleLevel"/>
    <w:tmpl w:val="FFFFFF88"/>
    <w:lvl w:ilvl="0">
      <w:start w:val="1"/>
      <w:numFmt w:val="decimal"/>
      <w:pStyle w:val="Sudong"/>
      <w:lvlText w:val="%1."/>
      <w:lvlJc w:val="left"/>
      <w:pPr>
        <w:tabs>
          <w:tab w:val="left" w:pos="360"/>
        </w:tabs>
        <w:ind w:left="360" w:hangingChars="200" w:hanging="360"/>
      </w:pPr>
    </w:lvl>
  </w:abstractNum>
  <w:abstractNum w:abstractNumId="10" w15:restartNumberingAfterBreak="0">
    <w:nsid w:val="FFFFFF89"/>
    <w:multiLevelType w:val="singleLevel"/>
    <w:tmpl w:val="FFFFFF89"/>
    <w:lvl w:ilvl="0">
      <w:start w:val="1"/>
      <w:numFmt w:val="bullet"/>
      <w:pStyle w:val="Duudong"/>
      <w:lvlText w:val=""/>
      <w:lvlJc w:val="left"/>
      <w:pPr>
        <w:tabs>
          <w:tab w:val="left" w:pos="360"/>
        </w:tabs>
        <w:ind w:left="360" w:hangingChars="200" w:hanging="360"/>
      </w:pPr>
      <w:rPr>
        <w:rFonts w:ascii="Wingdings" w:hAnsi="Wingdings" w:hint="default"/>
      </w:rPr>
    </w:lvl>
  </w:abstractNum>
  <w:abstractNum w:abstractNumId="11" w15:restartNumberingAfterBreak="0">
    <w:nsid w:val="13427AC3"/>
    <w:multiLevelType w:val="hybridMultilevel"/>
    <w:tmpl w:val="122A4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E1AE82"/>
    <w:multiLevelType w:val="singleLevel"/>
    <w:tmpl w:val="19E1AE82"/>
    <w:lvl w:ilvl="0">
      <w:start w:val="1"/>
      <w:numFmt w:val="lowerLetter"/>
      <w:suff w:val="space"/>
      <w:lvlText w:val="%1)"/>
      <w:lvlJc w:val="left"/>
    </w:lvl>
  </w:abstractNum>
  <w:abstractNum w:abstractNumId="13" w15:restartNumberingAfterBreak="0">
    <w:nsid w:val="2FF94DD5"/>
    <w:multiLevelType w:val="singleLevel"/>
    <w:tmpl w:val="2FF94DD5"/>
    <w:lvl w:ilvl="0">
      <w:start w:val="1"/>
      <w:numFmt w:val="decimal"/>
      <w:suff w:val="space"/>
      <w:lvlText w:val="%1."/>
      <w:lvlJc w:val="left"/>
    </w:lvl>
  </w:abstractNum>
  <w:abstractNum w:abstractNumId="14" w15:restartNumberingAfterBreak="0">
    <w:nsid w:val="464639B7"/>
    <w:multiLevelType w:val="hybridMultilevel"/>
    <w:tmpl w:val="10E46920"/>
    <w:lvl w:ilvl="0" w:tplc="F61E8AB6">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95921A1"/>
    <w:multiLevelType w:val="singleLevel"/>
    <w:tmpl w:val="495921A1"/>
    <w:lvl w:ilvl="0">
      <w:start w:val="1"/>
      <w:numFmt w:val="decimal"/>
      <w:suff w:val="space"/>
      <w:lvlText w:val="(%1)"/>
      <w:lvlJc w:val="left"/>
    </w:lvl>
  </w:abstractNum>
  <w:abstractNum w:abstractNumId="16" w15:restartNumberingAfterBreak="0">
    <w:nsid w:val="4A5FB468"/>
    <w:multiLevelType w:val="singleLevel"/>
    <w:tmpl w:val="4A5FB468"/>
    <w:lvl w:ilvl="0">
      <w:start w:val="1"/>
      <w:numFmt w:val="decimal"/>
      <w:suff w:val="space"/>
      <w:lvlText w:val="%1."/>
      <w:lvlJc w:val="left"/>
    </w:lvl>
  </w:abstractNum>
  <w:abstractNum w:abstractNumId="17" w15:restartNumberingAfterBreak="0">
    <w:nsid w:val="6F722B1B"/>
    <w:multiLevelType w:val="singleLevel"/>
    <w:tmpl w:val="6F722B1B"/>
    <w:lvl w:ilvl="0">
      <w:start w:val="1"/>
      <w:numFmt w:val="decimal"/>
      <w:suff w:val="space"/>
      <w:lvlText w:val="%1."/>
      <w:lvlJc w:val="left"/>
    </w:lvl>
  </w:abstractNum>
  <w:num w:numId="1" w16cid:durableId="486552528">
    <w:abstractNumId w:val="10"/>
  </w:num>
  <w:num w:numId="2" w16cid:durableId="994843957">
    <w:abstractNumId w:val="8"/>
  </w:num>
  <w:num w:numId="3" w16cid:durableId="605310118">
    <w:abstractNumId w:val="7"/>
  </w:num>
  <w:num w:numId="4" w16cid:durableId="314188794">
    <w:abstractNumId w:val="6"/>
  </w:num>
  <w:num w:numId="5" w16cid:durableId="724378081">
    <w:abstractNumId w:val="5"/>
  </w:num>
  <w:num w:numId="6" w16cid:durableId="705985645">
    <w:abstractNumId w:val="9"/>
  </w:num>
  <w:num w:numId="7" w16cid:durableId="564417591">
    <w:abstractNumId w:val="4"/>
  </w:num>
  <w:num w:numId="8" w16cid:durableId="56636333">
    <w:abstractNumId w:val="3"/>
  </w:num>
  <w:num w:numId="9" w16cid:durableId="1781292346">
    <w:abstractNumId w:val="2"/>
  </w:num>
  <w:num w:numId="10" w16cid:durableId="201065615">
    <w:abstractNumId w:val="1"/>
  </w:num>
  <w:num w:numId="11" w16cid:durableId="187721534">
    <w:abstractNumId w:val="17"/>
  </w:num>
  <w:num w:numId="12" w16cid:durableId="961494684">
    <w:abstractNumId w:val="12"/>
  </w:num>
  <w:num w:numId="13" w16cid:durableId="1754542458">
    <w:abstractNumId w:val="13"/>
  </w:num>
  <w:num w:numId="14" w16cid:durableId="771633018">
    <w:abstractNumId w:val="0"/>
  </w:num>
  <w:num w:numId="15" w16cid:durableId="1949654969">
    <w:abstractNumId w:val="16"/>
  </w:num>
  <w:num w:numId="16" w16cid:durableId="1853688338">
    <w:abstractNumId w:val="15"/>
  </w:num>
  <w:num w:numId="17" w16cid:durableId="1147935061">
    <w:abstractNumId w:val="14"/>
  </w:num>
  <w:num w:numId="18" w16cid:durableId="19076394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6480"/>
    <w:rsid w:val="00050A31"/>
    <w:rsid w:val="000716D2"/>
    <w:rsid w:val="00071AAB"/>
    <w:rsid w:val="000B76C4"/>
    <w:rsid w:val="000C17EE"/>
    <w:rsid w:val="000C5610"/>
    <w:rsid w:val="000E6552"/>
    <w:rsid w:val="000F3A4F"/>
    <w:rsid w:val="000F59AC"/>
    <w:rsid w:val="001364FE"/>
    <w:rsid w:val="001368DD"/>
    <w:rsid w:val="00147DB3"/>
    <w:rsid w:val="001518A5"/>
    <w:rsid w:val="001526E4"/>
    <w:rsid w:val="00170095"/>
    <w:rsid w:val="00170E4F"/>
    <w:rsid w:val="00172A27"/>
    <w:rsid w:val="001743F4"/>
    <w:rsid w:val="00187C33"/>
    <w:rsid w:val="001936B7"/>
    <w:rsid w:val="00196AB1"/>
    <w:rsid w:val="00201333"/>
    <w:rsid w:val="00210FA7"/>
    <w:rsid w:val="00216417"/>
    <w:rsid w:val="00237CAA"/>
    <w:rsid w:val="0026631D"/>
    <w:rsid w:val="002813D3"/>
    <w:rsid w:val="002A5034"/>
    <w:rsid w:val="002C2F53"/>
    <w:rsid w:val="00302034"/>
    <w:rsid w:val="0033518C"/>
    <w:rsid w:val="003437C2"/>
    <w:rsid w:val="00377186"/>
    <w:rsid w:val="003A1C03"/>
    <w:rsid w:val="00414627"/>
    <w:rsid w:val="00425D63"/>
    <w:rsid w:val="00451EC1"/>
    <w:rsid w:val="004525C0"/>
    <w:rsid w:val="004643D8"/>
    <w:rsid w:val="00497C24"/>
    <w:rsid w:val="004C0E99"/>
    <w:rsid w:val="004C7BA5"/>
    <w:rsid w:val="004E4218"/>
    <w:rsid w:val="004E7628"/>
    <w:rsid w:val="004F48F2"/>
    <w:rsid w:val="004F521E"/>
    <w:rsid w:val="005149B1"/>
    <w:rsid w:val="00556CF7"/>
    <w:rsid w:val="005647F2"/>
    <w:rsid w:val="005662D1"/>
    <w:rsid w:val="00573A09"/>
    <w:rsid w:val="005A4526"/>
    <w:rsid w:val="005C1B16"/>
    <w:rsid w:val="005D31B1"/>
    <w:rsid w:val="005E53D0"/>
    <w:rsid w:val="006002EB"/>
    <w:rsid w:val="00604A00"/>
    <w:rsid w:val="006128EF"/>
    <w:rsid w:val="00617011"/>
    <w:rsid w:val="006264B4"/>
    <w:rsid w:val="00643033"/>
    <w:rsid w:val="00644CC3"/>
    <w:rsid w:val="00661468"/>
    <w:rsid w:val="006649F0"/>
    <w:rsid w:val="0067245D"/>
    <w:rsid w:val="0068470E"/>
    <w:rsid w:val="00695DCD"/>
    <w:rsid w:val="006A05CC"/>
    <w:rsid w:val="006A35A7"/>
    <w:rsid w:val="00703FCC"/>
    <w:rsid w:val="007152D7"/>
    <w:rsid w:val="00746C14"/>
    <w:rsid w:val="00766C17"/>
    <w:rsid w:val="007C2C59"/>
    <w:rsid w:val="007E4BC1"/>
    <w:rsid w:val="00801F23"/>
    <w:rsid w:val="00837632"/>
    <w:rsid w:val="0085640F"/>
    <w:rsid w:val="008567AA"/>
    <w:rsid w:val="00876ABB"/>
    <w:rsid w:val="00892712"/>
    <w:rsid w:val="008A680A"/>
    <w:rsid w:val="008B0BB0"/>
    <w:rsid w:val="008E6C4B"/>
    <w:rsid w:val="008F18C0"/>
    <w:rsid w:val="00907648"/>
    <w:rsid w:val="00930FDE"/>
    <w:rsid w:val="00942509"/>
    <w:rsid w:val="00984C93"/>
    <w:rsid w:val="00987CE1"/>
    <w:rsid w:val="00992FF2"/>
    <w:rsid w:val="0099405C"/>
    <w:rsid w:val="009C600F"/>
    <w:rsid w:val="009D3723"/>
    <w:rsid w:val="009E04F2"/>
    <w:rsid w:val="00A03B7B"/>
    <w:rsid w:val="00A200C9"/>
    <w:rsid w:val="00A250D5"/>
    <w:rsid w:val="00A32F56"/>
    <w:rsid w:val="00A33286"/>
    <w:rsid w:val="00A36028"/>
    <w:rsid w:val="00A91424"/>
    <w:rsid w:val="00AA2C77"/>
    <w:rsid w:val="00AC3FB9"/>
    <w:rsid w:val="00AC702A"/>
    <w:rsid w:val="00AD226F"/>
    <w:rsid w:val="00AE451A"/>
    <w:rsid w:val="00B13A52"/>
    <w:rsid w:val="00B24CF4"/>
    <w:rsid w:val="00B26993"/>
    <w:rsid w:val="00B4570C"/>
    <w:rsid w:val="00B5208C"/>
    <w:rsid w:val="00B74876"/>
    <w:rsid w:val="00BB7C2B"/>
    <w:rsid w:val="00BC1664"/>
    <w:rsid w:val="00BC2546"/>
    <w:rsid w:val="00BF4308"/>
    <w:rsid w:val="00C01D81"/>
    <w:rsid w:val="00C05085"/>
    <w:rsid w:val="00C071A0"/>
    <w:rsid w:val="00C1593D"/>
    <w:rsid w:val="00C56C7E"/>
    <w:rsid w:val="00C707B6"/>
    <w:rsid w:val="00C776A4"/>
    <w:rsid w:val="00CA2C6C"/>
    <w:rsid w:val="00CC0600"/>
    <w:rsid w:val="00CC78AC"/>
    <w:rsid w:val="00CF7953"/>
    <w:rsid w:val="00D07232"/>
    <w:rsid w:val="00D10245"/>
    <w:rsid w:val="00D21BDD"/>
    <w:rsid w:val="00D65F07"/>
    <w:rsid w:val="00D92BB7"/>
    <w:rsid w:val="00DB31BE"/>
    <w:rsid w:val="00DC76D2"/>
    <w:rsid w:val="00DD30ED"/>
    <w:rsid w:val="00E4405E"/>
    <w:rsid w:val="00E64C21"/>
    <w:rsid w:val="00EA4022"/>
    <w:rsid w:val="00EC24C6"/>
    <w:rsid w:val="00EF2933"/>
    <w:rsid w:val="00F05146"/>
    <w:rsid w:val="00F1115D"/>
    <w:rsid w:val="00F3513C"/>
    <w:rsid w:val="00F465C5"/>
    <w:rsid w:val="00F5180D"/>
    <w:rsid w:val="00F51B21"/>
    <w:rsid w:val="00F51D87"/>
    <w:rsid w:val="00F8455C"/>
    <w:rsid w:val="0274773A"/>
    <w:rsid w:val="02B70580"/>
    <w:rsid w:val="07040E68"/>
    <w:rsid w:val="085262B3"/>
    <w:rsid w:val="0D280DA5"/>
    <w:rsid w:val="0D87260B"/>
    <w:rsid w:val="0DC950AB"/>
    <w:rsid w:val="0F6674E3"/>
    <w:rsid w:val="174043B2"/>
    <w:rsid w:val="186164D0"/>
    <w:rsid w:val="190144EF"/>
    <w:rsid w:val="1BC85AA0"/>
    <w:rsid w:val="1C0F3C96"/>
    <w:rsid w:val="1D2942F9"/>
    <w:rsid w:val="2027184D"/>
    <w:rsid w:val="24BC5AD3"/>
    <w:rsid w:val="2557002B"/>
    <w:rsid w:val="260265F8"/>
    <w:rsid w:val="286E6AFD"/>
    <w:rsid w:val="2D7A0E38"/>
    <w:rsid w:val="2FB13E9F"/>
    <w:rsid w:val="301B4C25"/>
    <w:rsid w:val="34A53577"/>
    <w:rsid w:val="35265625"/>
    <w:rsid w:val="36654CDC"/>
    <w:rsid w:val="3B882DB9"/>
    <w:rsid w:val="3DA82DB4"/>
    <w:rsid w:val="408B1BF3"/>
    <w:rsid w:val="4A914699"/>
    <w:rsid w:val="4E820D11"/>
    <w:rsid w:val="51786223"/>
    <w:rsid w:val="53D420D9"/>
    <w:rsid w:val="56C86370"/>
    <w:rsid w:val="5B3204AE"/>
    <w:rsid w:val="5EA87A14"/>
    <w:rsid w:val="5EE240B6"/>
    <w:rsid w:val="60495F87"/>
    <w:rsid w:val="61161E58"/>
    <w:rsid w:val="61C805F8"/>
    <w:rsid w:val="6B774DF2"/>
    <w:rsid w:val="6D4B0DEE"/>
    <w:rsid w:val="73983F2D"/>
    <w:rsid w:val="74C351BC"/>
    <w:rsid w:val="78796499"/>
    <w:rsid w:val="7C4F7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DEE148"/>
  <w15:docId w15:val="{771C18FC-F774-4FA8-86C8-5BAAF4EAB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1"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toc 1" w:uiPriority="39"/>
    <w:lsdException w:name="toc 2" w:uiPriority="39"/>
    <w:lsdException w:name="toc 3" w:uiPriority="39"/>
    <w:lsdException w:name="caption" w:semiHidden="1" w:unhideWhenUsed="1"/>
    <w:lsdException w:name="Default Paragraph Font" w:semiHidden="1"/>
    <w:lsdException w:name="Hyperlink" w:uiPriority="99"/>
    <w:lsdException w:name="HTML Top of Form" w:semiHidden="1" w:uiPriority="99" w:unhideWhenUsed="1" w:qFormat="0"/>
    <w:lsdException w:name="HTML Bottom of Form" w:semiHidden="1" w:uiPriority="99" w:unhideWhenUsed="1" w:qFormat="0"/>
    <w:lsdException w:name="Normal Table" w:semiHidden="1" w:unhideWhenUsed="1"/>
    <w:lsdException w:name="No List" w:semiHidden="1" w:uiPriority="99" w:unhideWhenUsed="1" w:qFormat="0"/>
    <w:lsdException w:name="Outline List 1" w:semiHidden="1" w:uiPriority="99" w:unhideWhenUsed="1" w:qFormat="0"/>
    <w:lsdException w:name="Outline List 2" w:semiHidden="1" w:uiPriority="99" w:unhideWhenUsed="1" w:qFormat="0"/>
    <w:lsdException w:name="Outline List 3" w:semiHidden="1" w:uiPriority="99"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qFormat="0"/>
    <w:lsdException w:name="No Spacing" w:uiPriority="99" w:qFormat="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qFormat="0"/>
    <w:lsdException w:name="List Paragraph" w:uiPriority="99" w:qFormat="0"/>
    <w:lsdException w:name="Quote" w:uiPriority="99" w:qFormat="0"/>
    <w:lsdException w:name="Intense Quote" w:uiPriority="99" w:qFormat="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iPriority="99" w:unhideWhenUsed="1" w:qFormat="0"/>
    <w:lsdException w:name="Smart Hyperlink" w:semiHidden="1" w:uiPriority="99" w:unhideWhenUsed="1" w:qFormat="0"/>
    <w:lsdException w:name="Hashtag" w:semiHidden="1" w:uiPriority="99" w:unhideWhenUsed="1" w:qFormat="0"/>
    <w:lsdException w:name="Unresolved Mention" w:semiHidden="1" w:uiPriority="99" w:unhideWhenUsed="1" w:qFormat="0"/>
    <w:lsdException w:name="Smart Link" w:semiHidden="1" w:uiPriority="99" w:unhideWhenUsed="1" w:qFormat="0"/>
  </w:latentStyles>
  <w:style w:type="paragraph" w:default="1" w:styleId="Binhthng">
    <w:name w:val="Normal"/>
    <w:qFormat/>
    <w:rsid w:val="00942509"/>
    <w:pPr>
      <w:jc w:val="both"/>
    </w:pPr>
    <w:rPr>
      <w:rFonts w:asciiTheme="minorHAnsi" w:eastAsiaTheme="minorEastAsia" w:hAnsiTheme="minorHAnsi" w:cstheme="minorBidi"/>
      <w:bCs/>
      <w:position w:val="5"/>
      <w:sz w:val="26"/>
      <w:szCs w:val="28"/>
      <w:u w:val="single"/>
      <w:lang w:eastAsia="zh-CN"/>
    </w:rPr>
  </w:style>
  <w:style w:type="paragraph" w:styleId="u1">
    <w:name w:val="heading 1"/>
    <w:basedOn w:val="Binhthng"/>
    <w:next w:val="Binhthng"/>
    <w:qFormat/>
    <w:pPr>
      <w:keepNext/>
      <w:keepLines/>
      <w:spacing w:before="340" w:after="330" w:line="578" w:lineRule="auto"/>
      <w:outlineLvl w:val="0"/>
    </w:pPr>
    <w:rPr>
      <w:kern w:val="44"/>
      <w:sz w:val="44"/>
      <w:szCs w:val="44"/>
    </w:rPr>
  </w:style>
  <w:style w:type="paragraph" w:styleId="u2">
    <w:name w:val="heading 2"/>
    <w:basedOn w:val="Binhthng"/>
    <w:next w:val="Binhthng"/>
    <w:semiHidden/>
    <w:unhideWhenUsed/>
    <w:qFormat/>
    <w:pPr>
      <w:keepNext/>
      <w:keepLines/>
      <w:spacing w:before="260" w:after="260" w:line="416" w:lineRule="auto"/>
      <w:outlineLvl w:val="1"/>
    </w:pPr>
    <w:rPr>
      <w:sz w:val="32"/>
      <w:szCs w:val="32"/>
    </w:rPr>
  </w:style>
  <w:style w:type="paragraph" w:styleId="u3">
    <w:name w:val="heading 3"/>
    <w:basedOn w:val="Binhthng"/>
    <w:next w:val="Binhthng"/>
    <w:semiHidden/>
    <w:unhideWhenUsed/>
    <w:qFormat/>
    <w:pPr>
      <w:keepNext/>
      <w:keepLines/>
      <w:spacing w:before="260" w:after="260" w:line="416" w:lineRule="auto"/>
      <w:outlineLvl w:val="2"/>
    </w:pPr>
    <w:rPr>
      <w:sz w:val="32"/>
      <w:szCs w:val="32"/>
    </w:rPr>
  </w:style>
  <w:style w:type="paragraph" w:styleId="u4">
    <w:name w:val="heading 4"/>
    <w:basedOn w:val="Binhthng"/>
    <w:next w:val="Binhthng"/>
    <w:semiHidden/>
    <w:unhideWhenUsed/>
    <w:qFormat/>
    <w:pPr>
      <w:keepNext/>
      <w:keepLines/>
      <w:spacing w:before="280" w:after="290" w:line="376" w:lineRule="auto"/>
      <w:outlineLvl w:val="3"/>
    </w:pPr>
    <w:rPr>
      <w:sz w:val="28"/>
    </w:rPr>
  </w:style>
  <w:style w:type="paragraph" w:styleId="u5">
    <w:name w:val="heading 5"/>
    <w:basedOn w:val="Binhthng"/>
    <w:next w:val="Binhthng"/>
    <w:semiHidden/>
    <w:unhideWhenUsed/>
    <w:qFormat/>
    <w:pPr>
      <w:keepNext/>
      <w:keepLines/>
      <w:spacing w:before="280" w:after="290" w:line="376" w:lineRule="auto"/>
      <w:outlineLvl w:val="4"/>
    </w:pPr>
    <w:rPr>
      <w:sz w:val="28"/>
    </w:rPr>
  </w:style>
  <w:style w:type="paragraph" w:styleId="u6">
    <w:name w:val="heading 6"/>
    <w:basedOn w:val="Binhthng"/>
    <w:next w:val="Binhthng"/>
    <w:semiHidden/>
    <w:unhideWhenUsed/>
    <w:qFormat/>
    <w:pPr>
      <w:keepNext/>
      <w:keepLines/>
      <w:spacing w:before="240" w:after="64" w:line="320" w:lineRule="auto"/>
      <w:outlineLvl w:val="5"/>
    </w:pPr>
    <w:rPr>
      <w:sz w:val="24"/>
      <w:szCs w:val="24"/>
    </w:rPr>
  </w:style>
  <w:style w:type="paragraph" w:styleId="u7">
    <w:name w:val="heading 7"/>
    <w:basedOn w:val="Binhthng"/>
    <w:next w:val="Binhthng"/>
    <w:semiHidden/>
    <w:unhideWhenUsed/>
    <w:qFormat/>
    <w:pPr>
      <w:keepNext/>
      <w:keepLines/>
      <w:spacing w:before="240" w:after="64" w:line="320" w:lineRule="auto"/>
      <w:outlineLvl w:val="6"/>
    </w:pPr>
    <w:rPr>
      <w:sz w:val="24"/>
      <w:szCs w:val="24"/>
    </w:rPr>
  </w:style>
  <w:style w:type="paragraph" w:styleId="u8">
    <w:name w:val="heading 8"/>
    <w:basedOn w:val="Binhthng"/>
    <w:next w:val="Binhthng"/>
    <w:semiHidden/>
    <w:unhideWhenUsed/>
    <w:qFormat/>
    <w:pPr>
      <w:keepNext/>
      <w:keepLines/>
      <w:spacing w:before="240" w:after="64" w:line="320" w:lineRule="auto"/>
      <w:outlineLvl w:val="7"/>
    </w:pPr>
    <w:rPr>
      <w:sz w:val="24"/>
      <w:szCs w:val="24"/>
    </w:rPr>
  </w:style>
  <w:style w:type="paragraph" w:styleId="u9">
    <w:name w:val="heading 9"/>
    <w:basedOn w:val="Binhthng"/>
    <w:next w:val="Binhthng"/>
    <w:semiHidden/>
    <w:unhideWhenUsed/>
    <w:qFormat/>
    <w:pPr>
      <w:keepNext/>
      <w:keepLines/>
      <w:spacing w:before="240" w:after="64" w:line="320" w:lineRule="auto"/>
      <w:outlineLvl w:val="8"/>
    </w:pPr>
    <w:rPr>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qFormat/>
    <w:rPr>
      <w:sz w:val="16"/>
      <w:szCs w:val="16"/>
    </w:rPr>
  </w:style>
  <w:style w:type="paragraph" w:styleId="Khivnban">
    <w:name w:val="Block Text"/>
    <w:basedOn w:val="Binhthng"/>
    <w:qFormat/>
    <w:pPr>
      <w:spacing w:after="120"/>
      <w:ind w:leftChars="700" w:left="1440" w:rightChars="700" w:right="1440"/>
    </w:pPr>
  </w:style>
  <w:style w:type="paragraph" w:styleId="ThnVnban">
    <w:name w:val="Body Text"/>
    <w:basedOn w:val="Binhthng"/>
    <w:qFormat/>
    <w:pPr>
      <w:spacing w:after="120"/>
    </w:pPr>
  </w:style>
  <w:style w:type="paragraph" w:styleId="Thnvnban2">
    <w:name w:val="Body Text 2"/>
    <w:basedOn w:val="Binhthng"/>
    <w:qFormat/>
    <w:pPr>
      <w:spacing w:after="120" w:line="480" w:lineRule="auto"/>
    </w:pPr>
  </w:style>
  <w:style w:type="paragraph" w:styleId="Thnvnban3">
    <w:name w:val="Body Text 3"/>
    <w:basedOn w:val="Binhthng"/>
    <w:qFormat/>
    <w:pPr>
      <w:spacing w:after="120"/>
    </w:pPr>
    <w:rPr>
      <w:sz w:val="16"/>
      <w:szCs w:val="16"/>
    </w:rPr>
  </w:style>
  <w:style w:type="paragraph" w:styleId="ThnvnbanThutlDongu">
    <w:name w:val="Body Text First Indent"/>
    <w:basedOn w:val="ThnVnban"/>
    <w:qFormat/>
    <w:pPr>
      <w:ind w:firstLineChars="100" w:firstLine="420"/>
    </w:pPr>
  </w:style>
  <w:style w:type="paragraph" w:styleId="ThutlThnVnban">
    <w:name w:val="Body Text Indent"/>
    <w:basedOn w:val="Binhthng"/>
    <w:qFormat/>
    <w:pPr>
      <w:spacing w:after="120"/>
      <w:ind w:leftChars="200" w:left="420"/>
    </w:pPr>
  </w:style>
  <w:style w:type="paragraph" w:styleId="ThnvnbanThutlDongu2">
    <w:name w:val="Body Text First Indent 2"/>
    <w:basedOn w:val="ThutlThnVnban"/>
    <w:qFormat/>
    <w:pPr>
      <w:ind w:firstLineChars="200" w:firstLine="420"/>
    </w:pPr>
  </w:style>
  <w:style w:type="paragraph" w:styleId="ThnvnbanThutl2">
    <w:name w:val="Body Text Indent 2"/>
    <w:basedOn w:val="Binhthng"/>
    <w:qFormat/>
    <w:pPr>
      <w:spacing w:after="120" w:line="480" w:lineRule="auto"/>
      <w:ind w:leftChars="200" w:left="420"/>
    </w:pPr>
  </w:style>
  <w:style w:type="paragraph" w:styleId="ThnvnbanThutl3">
    <w:name w:val="Body Text Indent 3"/>
    <w:basedOn w:val="Binhthng"/>
    <w:qFormat/>
    <w:pPr>
      <w:spacing w:after="120"/>
      <w:ind w:leftChars="200" w:left="420"/>
    </w:pPr>
    <w:rPr>
      <w:sz w:val="16"/>
      <w:szCs w:val="16"/>
    </w:rPr>
  </w:style>
  <w:style w:type="paragraph" w:styleId="Chuthich">
    <w:name w:val="caption"/>
    <w:basedOn w:val="Binhthng"/>
    <w:next w:val="Binhthng"/>
    <w:semiHidden/>
    <w:unhideWhenUsed/>
    <w:qFormat/>
    <w:rPr>
      <w:rFonts w:ascii="Arial" w:eastAsia="SimHei" w:hAnsi="Arial" w:cs="Arial"/>
      <w:sz w:val="20"/>
    </w:rPr>
  </w:style>
  <w:style w:type="paragraph" w:styleId="ong">
    <w:name w:val="Closing"/>
    <w:basedOn w:val="Binhthng"/>
    <w:qFormat/>
    <w:pPr>
      <w:ind w:leftChars="2100" w:left="100"/>
    </w:pPr>
  </w:style>
  <w:style w:type="character" w:styleId="ThamchiuChuthich">
    <w:name w:val="annotation reference"/>
    <w:basedOn w:val="Phngmcinhcuaoanvn"/>
    <w:qFormat/>
    <w:rPr>
      <w:sz w:val="21"/>
      <w:szCs w:val="21"/>
    </w:rPr>
  </w:style>
  <w:style w:type="paragraph" w:styleId="VnbanChuthich">
    <w:name w:val="annotation text"/>
    <w:basedOn w:val="Binhthng"/>
    <w:qFormat/>
    <w:pPr>
      <w:jc w:val="left"/>
    </w:pPr>
  </w:style>
  <w:style w:type="paragraph" w:styleId="ChuChuthich">
    <w:name w:val="annotation subject"/>
    <w:basedOn w:val="VnbanChuthich"/>
    <w:next w:val="VnbanChuthich"/>
    <w:qFormat/>
  </w:style>
  <w:style w:type="paragraph" w:styleId="Ngaythang">
    <w:name w:val="Date"/>
    <w:basedOn w:val="Binhthng"/>
    <w:next w:val="Binhthng"/>
    <w:qFormat/>
    <w:pPr>
      <w:ind w:leftChars="2500" w:left="100"/>
    </w:pPr>
  </w:style>
  <w:style w:type="paragraph" w:styleId="Bantailiu">
    <w:name w:val="Document Map"/>
    <w:basedOn w:val="Binhthng"/>
    <w:qFormat/>
    <w:pPr>
      <w:shd w:val="clear" w:color="auto" w:fill="000080"/>
    </w:pPr>
  </w:style>
  <w:style w:type="paragraph" w:styleId="ChkyEmail">
    <w:name w:val="E-mail Signature"/>
    <w:basedOn w:val="Binhthng"/>
    <w:qFormat/>
  </w:style>
  <w:style w:type="character" w:styleId="Nhnmanh">
    <w:name w:val="Emphasis"/>
    <w:basedOn w:val="Phngmcinhcuaoanvn"/>
    <w:qFormat/>
    <w:rPr>
      <w:i/>
      <w:iCs/>
    </w:rPr>
  </w:style>
  <w:style w:type="character" w:styleId="ThamchiuChuthichcui">
    <w:name w:val="endnote reference"/>
    <w:basedOn w:val="Phngmcinhcuaoanvn"/>
    <w:qFormat/>
    <w:rPr>
      <w:vertAlign w:val="superscript"/>
    </w:rPr>
  </w:style>
  <w:style w:type="paragraph" w:styleId="VnbanChuthichcui">
    <w:name w:val="endnote text"/>
    <w:basedOn w:val="Binhthng"/>
    <w:qFormat/>
    <w:pPr>
      <w:snapToGrid w:val="0"/>
      <w:jc w:val="left"/>
    </w:pPr>
  </w:style>
  <w:style w:type="paragraph" w:styleId="iachitrnPhongbi">
    <w:name w:val="envelope address"/>
    <w:basedOn w:val="Binhthng"/>
    <w:qFormat/>
    <w:pPr>
      <w:framePr w:w="7920" w:h="1980" w:hRule="exact" w:hSpace="180" w:wrap="auto" w:hAnchor="page" w:xAlign="center" w:yAlign="bottom"/>
      <w:snapToGrid w:val="0"/>
      <w:ind w:leftChars="1400" w:left="100"/>
    </w:pPr>
    <w:rPr>
      <w:rFonts w:ascii="Arial" w:hAnsi="Arial" w:cs="Arial"/>
      <w:sz w:val="24"/>
      <w:szCs w:val="24"/>
    </w:rPr>
  </w:style>
  <w:style w:type="paragraph" w:styleId="PhongbiGitra">
    <w:name w:val="envelope return"/>
    <w:basedOn w:val="Binhthng"/>
    <w:qFormat/>
    <w:pPr>
      <w:snapToGrid w:val="0"/>
    </w:pPr>
    <w:rPr>
      <w:rFonts w:ascii="Arial" w:hAnsi="Arial" w:cs="Arial"/>
    </w:rPr>
  </w:style>
  <w:style w:type="character" w:styleId="FollowedHyperlink">
    <w:name w:val="FollowedHyperlink"/>
    <w:basedOn w:val="Phngmcinhcuaoanvn"/>
    <w:qFormat/>
    <w:rPr>
      <w:color w:val="800080"/>
      <w:u w:val="single"/>
    </w:rPr>
  </w:style>
  <w:style w:type="paragraph" w:styleId="Chntrang">
    <w:name w:val="footer"/>
    <w:basedOn w:val="Binhthng"/>
    <w:qFormat/>
    <w:pPr>
      <w:tabs>
        <w:tab w:val="center" w:pos="4153"/>
        <w:tab w:val="right" w:pos="8306"/>
      </w:tabs>
      <w:snapToGrid w:val="0"/>
      <w:jc w:val="left"/>
    </w:pPr>
    <w:rPr>
      <w:sz w:val="18"/>
      <w:szCs w:val="18"/>
    </w:rPr>
  </w:style>
  <w:style w:type="character" w:styleId="ThamchiuCcchu">
    <w:name w:val="footnote reference"/>
    <w:basedOn w:val="Phngmcinhcuaoanvn"/>
    <w:qFormat/>
    <w:rPr>
      <w:vertAlign w:val="superscript"/>
    </w:rPr>
  </w:style>
  <w:style w:type="paragraph" w:styleId="VnbanCcchu">
    <w:name w:val="footnote text"/>
    <w:basedOn w:val="Binhthng"/>
    <w:qFormat/>
    <w:pPr>
      <w:snapToGrid w:val="0"/>
      <w:jc w:val="left"/>
    </w:pPr>
    <w:rPr>
      <w:sz w:val="18"/>
      <w:szCs w:val="18"/>
    </w:rPr>
  </w:style>
  <w:style w:type="paragraph" w:styleId="utrang">
    <w:name w:val="header"/>
    <w:basedOn w:val="Binhthng"/>
    <w:qFormat/>
    <w:pPr>
      <w:tabs>
        <w:tab w:val="center" w:pos="4153"/>
        <w:tab w:val="right" w:pos="8306"/>
      </w:tabs>
      <w:snapToGrid w:val="0"/>
    </w:pPr>
    <w:rPr>
      <w:sz w:val="18"/>
      <w:szCs w:val="18"/>
    </w:rPr>
  </w:style>
  <w:style w:type="character" w:styleId="TvitttHTML">
    <w:name w:val="HTML Acronym"/>
    <w:basedOn w:val="Phngmcinhcuaoanvn"/>
    <w:qFormat/>
  </w:style>
  <w:style w:type="paragraph" w:styleId="iachiHTML">
    <w:name w:val="HTML Address"/>
    <w:basedOn w:val="Binhthng"/>
    <w:qFormat/>
    <w:rPr>
      <w:i/>
      <w:iCs/>
    </w:rPr>
  </w:style>
  <w:style w:type="character" w:styleId="VindnHTML">
    <w:name w:val="HTML Cite"/>
    <w:basedOn w:val="Phngmcinhcuaoanvn"/>
    <w:qFormat/>
    <w:rPr>
      <w:i/>
      <w:iCs/>
    </w:rPr>
  </w:style>
  <w:style w:type="character" w:styleId="MaHTML">
    <w:name w:val="HTML Code"/>
    <w:basedOn w:val="Phngmcinhcuaoanvn"/>
    <w:qFormat/>
    <w:rPr>
      <w:rFonts w:ascii="Courier New" w:hAnsi="Courier New" w:cs="Courier New"/>
      <w:sz w:val="20"/>
      <w:szCs w:val="20"/>
    </w:rPr>
  </w:style>
  <w:style w:type="character" w:styleId="inhnghiaHTML">
    <w:name w:val="HTML Definition"/>
    <w:basedOn w:val="Phngmcinhcuaoanvn"/>
    <w:qFormat/>
    <w:rPr>
      <w:i/>
      <w:iCs/>
    </w:rPr>
  </w:style>
  <w:style w:type="character" w:styleId="BanphimHTML">
    <w:name w:val="HTML Keyboard"/>
    <w:basedOn w:val="Phngmcinhcuaoanvn"/>
    <w:qFormat/>
    <w:rPr>
      <w:rFonts w:ascii="Courier New" w:hAnsi="Courier New" w:cs="Courier New"/>
      <w:sz w:val="20"/>
      <w:szCs w:val="20"/>
    </w:rPr>
  </w:style>
  <w:style w:type="paragraph" w:styleId="HTMLinhdangtrc">
    <w:name w:val="HTML Preformatted"/>
    <w:basedOn w:val="Binhthng"/>
    <w:qFormat/>
    <w:rPr>
      <w:rFonts w:ascii="Courier New" w:hAnsi="Courier New" w:cs="Courier New"/>
      <w:sz w:val="20"/>
    </w:rPr>
  </w:style>
  <w:style w:type="character" w:styleId="MuHTML">
    <w:name w:val="HTML Sample"/>
    <w:basedOn w:val="Phngmcinhcuaoanvn"/>
    <w:qFormat/>
    <w:rPr>
      <w:rFonts w:ascii="Courier New" w:hAnsi="Courier New" w:cs="Courier New"/>
    </w:rPr>
  </w:style>
  <w:style w:type="character" w:styleId="MaychHTML">
    <w:name w:val="HTML Typewriter"/>
    <w:basedOn w:val="Phngmcinhcuaoanvn"/>
    <w:qFormat/>
    <w:rPr>
      <w:rFonts w:ascii="Courier New" w:hAnsi="Courier New" w:cs="Courier New"/>
      <w:sz w:val="20"/>
      <w:szCs w:val="20"/>
    </w:rPr>
  </w:style>
  <w:style w:type="character" w:styleId="BinHTML">
    <w:name w:val="HTML Variable"/>
    <w:basedOn w:val="Phngmcinhcuaoanvn"/>
    <w:qFormat/>
    <w:rPr>
      <w:i/>
      <w:iCs/>
    </w:rPr>
  </w:style>
  <w:style w:type="character" w:styleId="Siuktni">
    <w:name w:val="Hyperlink"/>
    <w:basedOn w:val="Phngmcinhcuaoanvn"/>
    <w:uiPriority w:val="99"/>
    <w:qFormat/>
    <w:rPr>
      <w:color w:val="0000FF"/>
      <w:u w:val="single"/>
    </w:rPr>
  </w:style>
  <w:style w:type="paragraph" w:styleId="Chimuc1">
    <w:name w:val="index 1"/>
    <w:basedOn w:val="Binhthng"/>
    <w:next w:val="Binhthng"/>
    <w:qFormat/>
  </w:style>
  <w:style w:type="paragraph" w:styleId="Chimuc2">
    <w:name w:val="index 2"/>
    <w:basedOn w:val="Binhthng"/>
    <w:next w:val="Binhthng"/>
    <w:qFormat/>
    <w:pPr>
      <w:ind w:leftChars="200" w:left="200"/>
    </w:pPr>
  </w:style>
  <w:style w:type="paragraph" w:styleId="Chimuc3">
    <w:name w:val="index 3"/>
    <w:basedOn w:val="Binhthng"/>
    <w:next w:val="Binhthng"/>
    <w:qFormat/>
    <w:pPr>
      <w:ind w:leftChars="400" w:left="400"/>
    </w:pPr>
  </w:style>
  <w:style w:type="paragraph" w:styleId="Chimuc4">
    <w:name w:val="index 4"/>
    <w:basedOn w:val="Binhthng"/>
    <w:next w:val="Binhthng"/>
    <w:qFormat/>
    <w:pPr>
      <w:ind w:leftChars="600" w:left="600"/>
    </w:pPr>
  </w:style>
  <w:style w:type="paragraph" w:styleId="Chimuc5">
    <w:name w:val="index 5"/>
    <w:basedOn w:val="Binhthng"/>
    <w:next w:val="Binhthng"/>
    <w:qFormat/>
    <w:pPr>
      <w:ind w:leftChars="800" w:left="800"/>
    </w:pPr>
  </w:style>
  <w:style w:type="paragraph" w:styleId="Chimuc6">
    <w:name w:val="index 6"/>
    <w:basedOn w:val="Binhthng"/>
    <w:next w:val="Binhthng"/>
    <w:qFormat/>
    <w:pPr>
      <w:ind w:leftChars="1000" w:left="1000"/>
    </w:pPr>
  </w:style>
  <w:style w:type="paragraph" w:styleId="Chimuc7">
    <w:name w:val="index 7"/>
    <w:basedOn w:val="Binhthng"/>
    <w:next w:val="Binhthng"/>
    <w:qFormat/>
    <w:pPr>
      <w:ind w:leftChars="1200" w:left="1200"/>
    </w:pPr>
  </w:style>
  <w:style w:type="paragraph" w:styleId="Chimuc8">
    <w:name w:val="index 8"/>
    <w:basedOn w:val="Binhthng"/>
    <w:next w:val="Binhthng"/>
    <w:qFormat/>
    <w:pPr>
      <w:ind w:leftChars="1400" w:left="1400"/>
    </w:pPr>
  </w:style>
  <w:style w:type="paragraph" w:styleId="Chimuc9">
    <w:name w:val="index 9"/>
    <w:basedOn w:val="Binhthng"/>
    <w:next w:val="Binhthng"/>
    <w:qFormat/>
    <w:pPr>
      <w:ind w:leftChars="1600" w:left="1600"/>
    </w:pPr>
  </w:style>
  <w:style w:type="paragraph" w:styleId="uChimuc">
    <w:name w:val="index heading"/>
    <w:basedOn w:val="Binhthng"/>
    <w:next w:val="Chimuc1"/>
    <w:qFormat/>
    <w:rPr>
      <w:rFonts w:ascii="Arial" w:hAnsi="Arial" w:cs="Arial"/>
    </w:rPr>
  </w:style>
  <w:style w:type="character" w:styleId="SDong">
    <w:name w:val="line number"/>
    <w:basedOn w:val="Phngmcinhcuaoanvn"/>
    <w:qFormat/>
  </w:style>
  <w:style w:type="paragraph" w:styleId="Danhsach">
    <w:name w:val="List"/>
    <w:basedOn w:val="Binhthng"/>
    <w:qFormat/>
    <w:pPr>
      <w:ind w:left="200" w:hangingChars="200" w:hanging="200"/>
    </w:pPr>
  </w:style>
  <w:style w:type="paragraph" w:styleId="Danhsach2">
    <w:name w:val="List 2"/>
    <w:basedOn w:val="Binhthng"/>
    <w:qFormat/>
    <w:pPr>
      <w:ind w:leftChars="200" w:left="100" w:hangingChars="200" w:hanging="200"/>
    </w:pPr>
  </w:style>
  <w:style w:type="paragraph" w:styleId="Danhsach3">
    <w:name w:val="List 3"/>
    <w:basedOn w:val="Binhthng"/>
    <w:qFormat/>
    <w:pPr>
      <w:ind w:leftChars="400" w:left="100" w:hangingChars="200" w:hanging="200"/>
    </w:pPr>
  </w:style>
  <w:style w:type="paragraph" w:styleId="Danhsach4">
    <w:name w:val="List 4"/>
    <w:basedOn w:val="Binhthng"/>
    <w:qFormat/>
    <w:pPr>
      <w:ind w:leftChars="600" w:left="100" w:hangingChars="200" w:hanging="200"/>
    </w:pPr>
  </w:style>
  <w:style w:type="paragraph" w:styleId="Danhsach5">
    <w:name w:val="List 5"/>
    <w:basedOn w:val="Binhthng"/>
    <w:qFormat/>
    <w:pPr>
      <w:ind w:leftChars="800" w:left="100" w:hangingChars="200" w:hanging="200"/>
    </w:pPr>
  </w:style>
  <w:style w:type="paragraph" w:styleId="Duudong">
    <w:name w:val="List Bullet"/>
    <w:basedOn w:val="Binhthng"/>
    <w:qFormat/>
    <w:pPr>
      <w:numPr>
        <w:numId w:val="1"/>
      </w:numPr>
    </w:pPr>
  </w:style>
  <w:style w:type="paragraph" w:styleId="Duudong2">
    <w:name w:val="List Bullet 2"/>
    <w:basedOn w:val="Binhthng"/>
    <w:qFormat/>
    <w:pPr>
      <w:numPr>
        <w:numId w:val="2"/>
      </w:numPr>
    </w:pPr>
  </w:style>
  <w:style w:type="paragraph" w:styleId="Duudong3">
    <w:name w:val="List Bullet 3"/>
    <w:basedOn w:val="Binhthng"/>
    <w:qFormat/>
    <w:pPr>
      <w:numPr>
        <w:numId w:val="3"/>
      </w:numPr>
    </w:pPr>
  </w:style>
  <w:style w:type="paragraph" w:styleId="Duudong4">
    <w:name w:val="List Bullet 4"/>
    <w:basedOn w:val="Binhthng"/>
    <w:qFormat/>
    <w:pPr>
      <w:numPr>
        <w:numId w:val="4"/>
      </w:numPr>
    </w:pPr>
  </w:style>
  <w:style w:type="paragraph" w:styleId="Duudong5">
    <w:name w:val="List Bullet 5"/>
    <w:basedOn w:val="Binhthng"/>
    <w:qFormat/>
    <w:pPr>
      <w:numPr>
        <w:numId w:val="5"/>
      </w:numPr>
    </w:pPr>
  </w:style>
  <w:style w:type="paragraph" w:styleId="Danhsachlintuc">
    <w:name w:val="List Continue"/>
    <w:basedOn w:val="Binhthng"/>
    <w:qFormat/>
    <w:pPr>
      <w:spacing w:after="120"/>
      <w:ind w:leftChars="200" w:left="420"/>
    </w:pPr>
  </w:style>
  <w:style w:type="paragraph" w:styleId="Danhsachlintuc2">
    <w:name w:val="List Continue 2"/>
    <w:basedOn w:val="Binhthng"/>
    <w:qFormat/>
    <w:pPr>
      <w:spacing w:after="120"/>
      <w:ind w:leftChars="400" w:left="840"/>
    </w:pPr>
  </w:style>
  <w:style w:type="paragraph" w:styleId="Danhsachlintuc3">
    <w:name w:val="List Continue 3"/>
    <w:basedOn w:val="Binhthng"/>
    <w:qFormat/>
    <w:pPr>
      <w:spacing w:after="120"/>
      <w:ind w:leftChars="600" w:left="1260"/>
    </w:pPr>
  </w:style>
  <w:style w:type="paragraph" w:styleId="Danhsachlintuc4">
    <w:name w:val="List Continue 4"/>
    <w:basedOn w:val="Binhthng"/>
    <w:qFormat/>
    <w:pPr>
      <w:spacing w:after="120"/>
      <w:ind w:leftChars="800" w:left="1680"/>
    </w:pPr>
  </w:style>
  <w:style w:type="paragraph" w:styleId="Danhsachlintuc5">
    <w:name w:val="List Continue 5"/>
    <w:basedOn w:val="Binhthng"/>
    <w:qFormat/>
    <w:pPr>
      <w:spacing w:after="120"/>
      <w:ind w:leftChars="1000" w:left="2100"/>
    </w:pPr>
  </w:style>
  <w:style w:type="paragraph" w:styleId="Sudong">
    <w:name w:val="List Number"/>
    <w:basedOn w:val="Binhthng"/>
    <w:qFormat/>
    <w:pPr>
      <w:numPr>
        <w:numId w:val="6"/>
      </w:numPr>
    </w:pPr>
  </w:style>
  <w:style w:type="paragraph" w:styleId="Sudong2">
    <w:name w:val="List Number 2"/>
    <w:basedOn w:val="Binhthng"/>
    <w:qFormat/>
    <w:pPr>
      <w:numPr>
        <w:numId w:val="7"/>
      </w:numPr>
    </w:pPr>
  </w:style>
  <w:style w:type="paragraph" w:styleId="Sudong3">
    <w:name w:val="List Number 3"/>
    <w:basedOn w:val="Binhthng"/>
    <w:qFormat/>
    <w:pPr>
      <w:numPr>
        <w:numId w:val="8"/>
      </w:numPr>
    </w:pPr>
  </w:style>
  <w:style w:type="paragraph" w:styleId="Sudong4">
    <w:name w:val="List Number 4"/>
    <w:basedOn w:val="Binhthng"/>
    <w:qFormat/>
    <w:pPr>
      <w:numPr>
        <w:numId w:val="9"/>
      </w:numPr>
    </w:pPr>
  </w:style>
  <w:style w:type="paragraph" w:styleId="Sudong5">
    <w:name w:val="List Number 5"/>
    <w:basedOn w:val="Binhthng"/>
    <w:qFormat/>
    <w:pPr>
      <w:numPr>
        <w:numId w:val="10"/>
      </w:numPr>
    </w:pPr>
  </w:style>
  <w:style w:type="paragraph" w:styleId="VnbanMacro">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eastAsia="zh-CN"/>
    </w:rPr>
  </w:style>
  <w:style w:type="paragraph" w:styleId="Phnuth">
    <w:name w:val="Message Header"/>
    <w:basedOn w:val="Binhthng"/>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ThngthngWeb">
    <w:name w:val="Normal (Web)"/>
    <w:basedOn w:val="Binhthng"/>
    <w:qFormat/>
    <w:rPr>
      <w:sz w:val="24"/>
      <w:szCs w:val="24"/>
    </w:rPr>
  </w:style>
  <w:style w:type="paragraph" w:styleId="ThutlBinhthng">
    <w:name w:val="Normal Indent"/>
    <w:basedOn w:val="Binhthng"/>
    <w:qFormat/>
    <w:pPr>
      <w:ind w:firstLineChars="200" w:firstLine="420"/>
    </w:pPr>
  </w:style>
  <w:style w:type="paragraph" w:styleId="uGhichu">
    <w:name w:val="Note Heading"/>
    <w:basedOn w:val="Binhthng"/>
    <w:next w:val="Binhthng"/>
    <w:qFormat/>
    <w:pPr>
      <w:jc w:val="center"/>
    </w:pPr>
  </w:style>
  <w:style w:type="character" w:styleId="Strang">
    <w:name w:val="page number"/>
    <w:basedOn w:val="Phngmcinhcuaoanvn"/>
    <w:qFormat/>
  </w:style>
  <w:style w:type="paragraph" w:styleId="VnbanThun">
    <w:name w:val="Plain Text"/>
    <w:basedOn w:val="Binhthng"/>
    <w:qFormat/>
    <w:rPr>
      <w:rFonts w:ascii="SimSun" w:hAnsi="Courier New" w:cs="Courier New"/>
      <w:szCs w:val="21"/>
    </w:rPr>
  </w:style>
  <w:style w:type="paragraph" w:styleId="Lichao">
    <w:name w:val="Salutation"/>
    <w:basedOn w:val="Binhthng"/>
    <w:next w:val="Binhthng"/>
    <w:qFormat/>
  </w:style>
  <w:style w:type="paragraph" w:styleId="Chky">
    <w:name w:val="Signature"/>
    <w:basedOn w:val="Binhthng"/>
    <w:qFormat/>
    <w:pPr>
      <w:ind w:leftChars="2100" w:left="100"/>
    </w:pPr>
  </w:style>
  <w:style w:type="character" w:styleId="Manh">
    <w:name w:val="Strong"/>
    <w:basedOn w:val="Phngmcinhcuaoanvn"/>
    <w:qFormat/>
    <w:rPr>
      <w:b/>
      <w:bCs/>
    </w:rPr>
  </w:style>
  <w:style w:type="paragraph" w:styleId="Tiuphu">
    <w:name w:val="Subtitle"/>
    <w:basedOn w:val="Binhthng"/>
    <w:qFormat/>
    <w:pPr>
      <w:spacing w:before="240" w:after="60" w:line="312" w:lineRule="auto"/>
      <w:jc w:val="center"/>
      <w:outlineLvl w:val="1"/>
    </w:pPr>
    <w:rPr>
      <w:rFonts w:ascii="Arial" w:hAnsi="Arial" w:cs="Arial"/>
      <w:kern w:val="28"/>
      <w:sz w:val="32"/>
      <w:szCs w:val="32"/>
    </w:rPr>
  </w:style>
  <w:style w:type="table" w:styleId="Bangdnghiung3D1">
    <w:name w:val="Table 3D effects 1"/>
    <w:basedOn w:val="BangThngthng"/>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Bangdnghiung3D2">
    <w:name w:val="Table 3D effects 2"/>
    <w:basedOn w:val="BangThngthng"/>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Bangdnghiung3D3">
    <w:name w:val="Table 3D effects 3"/>
    <w:basedOn w:val="BangThngthng"/>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Bangdangcin1">
    <w:name w:val="Table Classic 1"/>
    <w:basedOn w:val="BangThngthng"/>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Bangdangcin2">
    <w:name w:val="Table Classic 2"/>
    <w:basedOn w:val="BangThngthng"/>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Bangdangcin3">
    <w:name w:val="Table Classic 3"/>
    <w:basedOn w:val="BangThngthng"/>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Bangdangcin4">
    <w:name w:val="Table Classic 4"/>
    <w:basedOn w:val="BangThngthng"/>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Bangdangmausc1">
    <w:name w:val="Table Colorful 1"/>
    <w:basedOn w:val="BangThngthng"/>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Bangdangmausc2">
    <w:name w:val="Table Colorful 2"/>
    <w:basedOn w:val="BangThngthng"/>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Bangdangmausc3">
    <w:name w:val="Table Colorful 3"/>
    <w:basedOn w:val="BangThngthng"/>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Bangcodangct1">
    <w:name w:val="Table Columns 1"/>
    <w:basedOn w:val="BangThngthng"/>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Bangcodangct2">
    <w:name w:val="Table Columns 2"/>
    <w:basedOn w:val="BangThngthng"/>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Bangcodangct3">
    <w:name w:val="Table Columns 3"/>
    <w:basedOn w:val="BangThngthng"/>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Bangcodangct4">
    <w:name w:val="Table Columns 4"/>
    <w:basedOn w:val="BangThngthng"/>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Bangcodangct5">
    <w:name w:val="Table Columns 5"/>
    <w:basedOn w:val="BangThngthng"/>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BangHinai">
    <w:name w:val="Table Contemporary"/>
    <w:basedOn w:val="BangThngthng"/>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BangThanhlich">
    <w:name w:val="Table Elegant"/>
    <w:basedOn w:val="BangThngthng"/>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LiBang">
    <w:name w:val="Table Grid"/>
    <w:basedOn w:val="BangThngthng"/>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dangli1">
    <w:name w:val="Table Grid 1"/>
    <w:basedOn w:val="BangThngthng"/>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Bangdangli2">
    <w:name w:val="Table Grid 2"/>
    <w:basedOn w:val="BangThngthng"/>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Bangdangli3">
    <w:name w:val="Table Grid 3"/>
    <w:basedOn w:val="BangThngthng"/>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Bangdangli4">
    <w:name w:val="Table Grid 4"/>
    <w:basedOn w:val="BangThngthng"/>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Bangdangli5">
    <w:name w:val="Table Grid 5"/>
    <w:basedOn w:val="BangThngthng"/>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Bangdangli6">
    <w:name w:val="Table Grid 6"/>
    <w:basedOn w:val="BangThngthng"/>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Bangdangli7">
    <w:name w:val="Table Grid 7"/>
    <w:basedOn w:val="BangThngthng"/>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Bangdangli8">
    <w:name w:val="Table Grid 8"/>
    <w:basedOn w:val="BangThngthng"/>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Bangdangdanhsach1">
    <w:name w:val="Table List 1"/>
    <w:basedOn w:val="BangThngthng"/>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Bangdangdanhsach2">
    <w:name w:val="Table List 2"/>
    <w:basedOn w:val="BangThngthng"/>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Bangdangdanhsach3">
    <w:name w:val="Table List 3"/>
    <w:basedOn w:val="BangThngthng"/>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Bangdangdanhsach4">
    <w:name w:val="Table List 4"/>
    <w:basedOn w:val="BangThngthng"/>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Bangdangdanhsach5">
    <w:name w:val="Table List 5"/>
    <w:basedOn w:val="BangThngthng"/>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Bangdangdanhsach6">
    <w:name w:val="Table List 6"/>
    <w:basedOn w:val="BangThngthng"/>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Bangdangdanhsach7">
    <w:name w:val="Table List 7"/>
    <w:basedOn w:val="BangThngthng"/>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Bangdangdanhsach8">
    <w:name w:val="Table List 8"/>
    <w:basedOn w:val="BangThngthng"/>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DanhmucCnc">
    <w:name w:val="table of authorities"/>
    <w:basedOn w:val="Binhthng"/>
    <w:next w:val="Binhthng"/>
    <w:qFormat/>
    <w:pPr>
      <w:ind w:leftChars="200" w:left="420"/>
    </w:pPr>
  </w:style>
  <w:style w:type="paragraph" w:styleId="Banghinhminhhoa">
    <w:name w:val="table of figures"/>
    <w:basedOn w:val="Binhthng"/>
    <w:next w:val="Binhthng"/>
    <w:qFormat/>
    <w:pPr>
      <w:ind w:leftChars="200" w:left="200" w:hangingChars="200" w:hanging="200"/>
    </w:pPr>
  </w:style>
  <w:style w:type="table" w:styleId="BangChuynnghip">
    <w:name w:val="Table Professional"/>
    <w:basedOn w:val="BangThngthng"/>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Bangngian1">
    <w:name w:val="Table Simple 1"/>
    <w:basedOn w:val="BangThngthng"/>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Bangngian2">
    <w:name w:val="Table Simple 2"/>
    <w:basedOn w:val="BangThngthng"/>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Bangngian3">
    <w:name w:val="Table Simple 3"/>
    <w:basedOn w:val="BangThngthng"/>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Bangcodangtinht1">
    <w:name w:val="Table Subtle 1"/>
    <w:basedOn w:val="BangThngthng"/>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Bangcodangtinht2">
    <w:name w:val="Table Subtle 2"/>
    <w:basedOn w:val="BangThngthng"/>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BangtheoChu">
    <w:name w:val="Table Theme"/>
    <w:basedOn w:val="BangThngthng"/>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dangWeb1">
    <w:name w:val="Table Web 1"/>
    <w:basedOn w:val="BangThngthng"/>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BangdangWeb2">
    <w:name w:val="Table Web 2"/>
    <w:basedOn w:val="BangThngthng"/>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BangdangWeb3">
    <w:name w:val="Table Web 3"/>
    <w:basedOn w:val="BangThngthng"/>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u">
    <w:name w:val="Title"/>
    <w:basedOn w:val="Binhthng"/>
    <w:qFormat/>
    <w:pPr>
      <w:spacing w:before="240" w:after="60"/>
      <w:jc w:val="center"/>
      <w:outlineLvl w:val="0"/>
    </w:pPr>
    <w:rPr>
      <w:rFonts w:ascii="Arial" w:hAnsi="Arial" w:cs="Arial"/>
      <w:sz w:val="32"/>
      <w:szCs w:val="32"/>
    </w:rPr>
  </w:style>
  <w:style w:type="paragraph" w:styleId="uDanhmucCnc">
    <w:name w:val="toa heading"/>
    <w:basedOn w:val="Binhthng"/>
    <w:next w:val="Binhthng"/>
    <w:qFormat/>
    <w:pPr>
      <w:spacing w:before="120"/>
    </w:pPr>
    <w:rPr>
      <w:rFonts w:ascii="Arial" w:hAnsi="Arial" w:cs="Arial"/>
      <w:sz w:val="24"/>
      <w:szCs w:val="24"/>
    </w:rPr>
  </w:style>
  <w:style w:type="paragraph" w:styleId="Mucluc1">
    <w:name w:val="toc 1"/>
    <w:basedOn w:val="Binhthng"/>
    <w:next w:val="Binhthng"/>
    <w:uiPriority w:val="39"/>
    <w:qFormat/>
  </w:style>
  <w:style w:type="paragraph" w:styleId="Mucluc2">
    <w:name w:val="toc 2"/>
    <w:basedOn w:val="Binhthng"/>
    <w:next w:val="Binhthng"/>
    <w:uiPriority w:val="39"/>
    <w:qFormat/>
    <w:pPr>
      <w:ind w:leftChars="200" w:left="420"/>
    </w:pPr>
  </w:style>
  <w:style w:type="paragraph" w:styleId="Mucluc3">
    <w:name w:val="toc 3"/>
    <w:basedOn w:val="Binhthng"/>
    <w:next w:val="Binhthng"/>
    <w:uiPriority w:val="39"/>
    <w:qFormat/>
    <w:pPr>
      <w:ind w:leftChars="400" w:left="840"/>
    </w:pPr>
  </w:style>
  <w:style w:type="paragraph" w:styleId="Mucluc4">
    <w:name w:val="toc 4"/>
    <w:basedOn w:val="Binhthng"/>
    <w:next w:val="Binhthng"/>
    <w:qFormat/>
    <w:pPr>
      <w:ind w:leftChars="600" w:left="1260"/>
    </w:pPr>
  </w:style>
  <w:style w:type="paragraph" w:styleId="Mucluc5">
    <w:name w:val="toc 5"/>
    <w:basedOn w:val="Binhthng"/>
    <w:next w:val="Binhthng"/>
    <w:qFormat/>
    <w:pPr>
      <w:ind w:leftChars="800" w:left="1680"/>
    </w:pPr>
  </w:style>
  <w:style w:type="paragraph" w:styleId="Mucluc6">
    <w:name w:val="toc 6"/>
    <w:basedOn w:val="Binhthng"/>
    <w:next w:val="Binhthng"/>
    <w:qFormat/>
    <w:pPr>
      <w:ind w:leftChars="1000" w:left="2100"/>
    </w:pPr>
  </w:style>
  <w:style w:type="paragraph" w:styleId="Mucluc7">
    <w:name w:val="toc 7"/>
    <w:basedOn w:val="Binhthng"/>
    <w:next w:val="Binhthng"/>
    <w:qFormat/>
    <w:pPr>
      <w:ind w:leftChars="1200" w:left="2520"/>
    </w:pPr>
  </w:style>
  <w:style w:type="paragraph" w:styleId="Mucluc8">
    <w:name w:val="toc 8"/>
    <w:basedOn w:val="Binhthng"/>
    <w:next w:val="Binhthng"/>
    <w:qFormat/>
    <w:pPr>
      <w:ind w:leftChars="1400" w:left="2940"/>
    </w:pPr>
  </w:style>
  <w:style w:type="paragraph" w:styleId="Mucluc9">
    <w:name w:val="toc 9"/>
    <w:basedOn w:val="Binhthng"/>
    <w:next w:val="Binhthng"/>
    <w:qFormat/>
    <w:pPr>
      <w:ind w:leftChars="1600" w:left="3360"/>
    </w:pPr>
  </w:style>
  <w:style w:type="table" w:styleId="TnnMausang">
    <w:name w:val="Light Shading"/>
    <w:basedOn w:val="BangThngthng"/>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TnnMausang-Nhnmanh1">
    <w:name w:val="Light Shading Accent 1"/>
    <w:basedOn w:val="BangThngthng"/>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TnnMausang-Nhnmanh2">
    <w:name w:val="Light Shading Accent 2"/>
    <w:basedOn w:val="BangThngthng"/>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TnnMausang-Nhnmanh3">
    <w:name w:val="Light Shading Accent 3"/>
    <w:basedOn w:val="BangThngthng"/>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TnnMausang-Nhnmanh4">
    <w:name w:val="Light Shading Accent 4"/>
    <w:basedOn w:val="BangThngthng"/>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TnnMausang-Nhnmanh5">
    <w:name w:val="Light Shading Accent 5"/>
    <w:basedOn w:val="BangThngthng"/>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TnnMausang-Nhnmanh6">
    <w:name w:val="Light Shading Accent 6"/>
    <w:basedOn w:val="BangThngthng"/>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DanhsachMausang">
    <w:name w:val="Light List"/>
    <w:basedOn w:val="BangThngthng"/>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DanhsachMausang-Nhnmanh1">
    <w:name w:val="Light List Accent 1"/>
    <w:basedOn w:val="BangThngthng"/>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DanhsachMausang-Nhnmanh2">
    <w:name w:val="Light List Accent 2"/>
    <w:basedOn w:val="BangThngthng"/>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DanhsachMausang-Nhnmanh3">
    <w:name w:val="Light List Accent 3"/>
    <w:basedOn w:val="BangThngthng"/>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DanhsachMausang-Nhnmanh4">
    <w:name w:val="Light List Accent 4"/>
    <w:basedOn w:val="BangThngthng"/>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DanhsachMausang-Nhnmanh5">
    <w:name w:val="Light List Accent 5"/>
    <w:basedOn w:val="BangThngthng"/>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DanhsachMausang-Nhnmanh6">
    <w:name w:val="Light List Accent 6"/>
    <w:basedOn w:val="BangThngthng"/>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Mausang">
    <w:name w:val="Light Grid"/>
    <w:basedOn w:val="BangThngthng"/>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Mausang-Nhnmanh1">
    <w:name w:val="Light Grid Accent 1"/>
    <w:basedOn w:val="BangThngthng"/>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Mausang-Nhnmanh2">
    <w:name w:val="Light Grid Accent 2"/>
    <w:basedOn w:val="BangThngthng"/>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Mausang-Nhnmanh3">
    <w:name w:val="Light Grid Accent 3"/>
    <w:basedOn w:val="BangThngthng"/>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Mausang-Nhnmanh4">
    <w:name w:val="Light Grid Accent 4"/>
    <w:basedOn w:val="BangThngthng"/>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Mausang-Nhnmanh5">
    <w:name w:val="Light Grid Accent 5"/>
    <w:basedOn w:val="BangThngthng"/>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Mausang-Nhnmanh6">
    <w:name w:val="Light Grid Accent 6"/>
    <w:basedOn w:val="BangThngthng"/>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TnnVa1">
    <w:name w:val="Medium Shading 1"/>
    <w:basedOn w:val="BangThngthng"/>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nnVa1-Nhnmanh1">
    <w:name w:val="Medium Shading 1 Accent 1"/>
    <w:basedOn w:val="BangThngthng"/>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TnnVa1-Nhnmanh2">
    <w:name w:val="Medium Shading 1 Accent 2"/>
    <w:basedOn w:val="BangThngthng"/>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TnnVa1-Nhnmanh3">
    <w:name w:val="Medium Shading 1 Accent 3"/>
    <w:basedOn w:val="BangThngthng"/>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TnnVa1-Nhnmanh4">
    <w:name w:val="Medium Shading 1 Accent 4"/>
    <w:basedOn w:val="BangThngthng"/>
    <w:uiPriority w:val="63"/>
    <w:qFormat/>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TnnVa1-Nhnmanh5">
    <w:name w:val="Medium Shading 1 Accent 5"/>
    <w:basedOn w:val="BangThngthng"/>
    <w:uiPriority w:val="63"/>
    <w:qFormat/>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TnnVa1-Nhnmanh6">
    <w:name w:val="Medium Shading 1 Accent 6"/>
    <w:basedOn w:val="BangThngthng"/>
    <w:uiPriority w:val="63"/>
    <w:qFormat/>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TnnVa2">
    <w:name w:val="Medium Shading 2"/>
    <w:basedOn w:val="BangThngthng"/>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TnnVa2-Nhnmanh1">
    <w:name w:val="Medium Shading 2 Accent 1"/>
    <w:basedOn w:val="BangThngthng"/>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TnnVa2-Nhnmanh2">
    <w:name w:val="Medium Shading 2 Accent 2"/>
    <w:basedOn w:val="BangThngthng"/>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TnnVa2-Nhnmanh3">
    <w:name w:val="Medium Shading 2 Accent 3"/>
    <w:basedOn w:val="BangThngthng"/>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TnnVa2-Nhnmanh4">
    <w:name w:val="Medium Shading 2 Accent 4"/>
    <w:basedOn w:val="BangThngthng"/>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TnnVa2-Nhnmanh5">
    <w:name w:val="Medium Shading 2 Accent 5"/>
    <w:basedOn w:val="BangThngthng"/>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TnnVa2-Nhnmanh6">
    <w:name w:val="Medium Shading 2 Accent 6"/>
    <w:basedOn w:val="BangThngthng"/>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DanhsachVa1">
    <w:name w:val="Medium List 1"/>
    <w:basedOn w:val="BangThngthng"/>
    <w:uiPriority w:val="65"/>
    <w:qFormat/>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DanhsachVa1-Nhnmanh1">
    <w:name w:val="Medium List 1 Accent 1"/>
    <w:basedOn w:val="BangThngthng"/>
    <w:uiPriority w:val="65"/>
    <w:qFormat/>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DanhsachVa1-Nhnmanh2">
    <w:name w:val="Medium List 1 Accent 2"/>
    <w:basedOn w:val="BangThngthng"/>
    <w:uiPriority w:val="65"/>
    <w:qFormat/>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DanhsachVa1-Nhnmanh3">
    <w:name w:val="Medium List 1 Accent 3"/>
    <w:basedOn w:val="BangThngthng"/>
    <w:uiPriority w:val="65"/>
    <w:qFormat/>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DanhsachVa1-Nhnmanh4">
    <w:name w:val="Medium List 1 Accent 4"/>
    <w:basedOn w:val="BangThngthng"/>
    <w:uiPriority w:val="65"/>
    <w:qFormat/>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DanhsachVa1-Nhnmanh5">
    <w:name w:val="Medium List 1 Accent 5"/>
    <w:basedOn w:val="BangThngthng"/>
    <w:uiPriority w:val="65"/>
    <w:qFormat/>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DanhsachVa1-Nhnmanh6">
    <w:name w:val="Medium List 1 Accent 6"/>
    <w:basedOn w:val="BangThngthng"/>
    <w:uiPriority w:val="65"/>
    <w:qFormat/>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DanhsachVa2">
    <w:name w:val="Medium List 2"/>
    <w:basedOn w:val="BangThngthng"/>
    <w:uiPriority w:val="66"/>
    <w:qFormat/>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DanhsachVa2-Nhnmanh1">
    <w:name w:val="Medium List 2 Accent 1"/>
    <w:basedOn w:val="BangThngthng"/>
    <w:uiPriority w:val="66"/>
    <w:qFormat/>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DanhsachVa2-Nhnmanh2">
    <w:name w:val="Medium List 2 Accent 2"/>
    <w:basedOn w:val="BangThngthng"/>
    <w:uiPriority w:val="66"/>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DanhsachVa2-Nhnmanh3">
    <w:name w:val="Medium List 2 Accent 3"/>
    <w:basedOn w:val="BangThngthng"/>
    <w:uiPriority w:val="66"/>
    <w:qFormat/>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DanhsachVa2-Nhnmanh4">
    <w:name w:val="Medium List 2 Accent 4"/>
    <w:basedOn w:val="BangThngthng"/>
    <w:uiPriority w:val="66"/>
    <w:qFormat/>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DanhsachVa2-Nhnmanh5">
    <w:name w:val="Medium List 2 Accent 5"/>
    <w:basedOn w:val="BangThngthng"/>
    <w:uiPriority w:val="66"/>
    <w:qFormat/>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DanhsachVa2-Nhnmanh6">
    <w:name w:val="Medium List 2 Accent 6"/>
    <w:basedOn w:val="BangThngthng"/>
    <w:uiPriority w:val="66"/>
    <w:qFormat/>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LiVa1">
    <w:name w:val="Medium Grid 1"/>
    <w:basedOn w:val="BangThngthng"/>
    <w:uiPriority w:val="67"/>
    <w:qFormat/>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LiVa1-Nhnmanh1">
    <w:name w:val="Medium Grid 1 Accent 1"/>
    <w:basedOn w:val="BangThngthng"/>
    <w:uiPriority w:val="67"/>
    <w:qFormat/>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LiVa1-Nhnmanh2">
    <w:name w:val="Medium Grid 1 Accent 2"/>
    <w:basedOn w:val="BangThngthng"/>
    <w:uiPriority w:val="67"/>
    <w:qFormat/>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LiVa1-Nhnmanh3">
    <w:name w:val="Medium Grid 1 Accent 3"/>
    <w:basedOn w:val="BangThngthng"/>
    <w:uiPriority w:val="67"/>
    <w:qFormat/>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LiVa1-Nhnmanh4">
    <w:name w:val="Medium Grid 1 Accent 4"/>
    <w:basedOn w:val="BangThngthng"/>
    <w:uiPriority w:val="67"/>
    <w:qFormat/>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LiVa1-Nhnmanh5">
    <w:name w:val="Medium Grid 1 Accent 5"/>
    <w:basedOn w:val="BangThngthng"/>
    <w:uiPriority w:val="67"/>
    <w:qFormat/>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LiVa1-Nhnmanh6">
    <w:name w:val="Medium Grid 1 Accent 6"/>
    <w:basedOn w:val="BangThngthng"/>
    <w:uiPriority w:val="67"/>
    <w:qFormat/>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LiVa2">
    <w:name w:val="Medium Grid 2"/>
    <w:basedOn w:val="BangThngthng"/>
    <w:uiPriority w:val="68"/>
    <w:qFormat/>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LiVa2-Nhnmanh1">
    <w:name w:val="Medium Grid 2 Accent 1"/>
    <w:basedOn w:val="BangThngthng"/>
    <w:uiPriority w:val="68"/>
    <w:qFormat/>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LiVa2-Nhnmanh2">
    <w:name w:val="Medium Grid 2 Accent 2"/>
    <w:basedOn w:val="BangThngthng"/>
    <w:uiPriority w:val="68"/>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LiVa2-Nhnmanh3">
    <w:name w:val="Medium Grid 2 Accent 3"/>
    <w:basedOn w:val="BangThngthng"/>
    <w:uiPriority w:val="68"/>
    <w:qFormat/>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LiVa2-Nhnmanh4">
    <w:name w:val="Medium Grid 2 Accent 4"/>
    <w:basedOn w:val="BangThngthng"/>
    <w:uiPriority w:val="68"/>
    <w:qFormat/>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LiVa2-Nhnmanh5">
    <w:name w:val="Medium Grid 2 Accent 5"/>
    <w:basedOn w:val="BangThngthng"/>
    <w:uiPriority w:val="68"/>
    <w:qFormat/>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LiVa2-Nhnmanh6">
    <w:name w:val="Medium Grid 2 Accent 6"/>
    <w:basedOn w:val="BangThngthng"/>
    <w:uiPriority w:val="68"/>
    <w:qFormat/>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LiVa3">
    <w:name w:val="Medium Grid 3"/>
    <w:basedOn w:val="BangThngthng"/>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LiVa3-Nhnmanh1">
    <w:name w:val="Medium Grid 3 Accent 1"/>
    <w:basedOn w:val="BangThngthng"/>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LiVa3-Nhnmanh2">
    <w:name w:val="Medium Grid 3 Accent 2"/>
    <w:basedOn w:val="BangThngthng"/>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LiVa3-Nhnmanh3">
    <w:name w:val="Medium Grid 3 Accent 3"/>
    <w:basedOn w:val="BangThngthng"/>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LiVa3-Nhnmanh4">
    <w:name w:val="Medium Grid 3 Accent 4"/>
    <w:basedOn w:val="BangThngthng"/>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LiVa3-Nhnmanh5">
    <w:name w:val="Medium Grid 3 Accent 5"/>
    <w:basedOn w:val="BangThngthng"/>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LiVa3-Nhnmanh6">
    <w:name w:val="Medium Grid 3 Accent 6"/>
    <w:basedOn w:val="BangThngthng"/>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nhsachSm">
    <w:name w:val="Dark List"/>
    <w:basedOn w:val="BangThngthng"/>
    <w:uiPriority w:val="70"/>
    <w:qFormat/>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nhsachSm-Nhnmanh1">
    <w:name w:val="Dark List Accent 1"/>
    <w:basedOn w:val="BangThngthng"/>
    <w:uiPriority w:val="70"/>
    <w:qFormat/>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nhsachSm-Nhnmanh2">
    <w:name w:val="Dark List Accent 2"/>
    <w:basedOn w:val="BangThngthng"/>
    <w:uiPriority w:val="70"/>
    <w:qFormat/>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nhsachSm-Nhnmanh3">
    <w:name w:val="Dark List Accent 3"/>
    <w:basedOn w:val="BangThngthng"/>
    <w:uiPriority w:val="70"/>
    <w:qFormat/>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nhsachSm-Nhnmanh4">
    <w:name w:val="Dark List Accent 4"/>
    <w:basedOn w:val="BangThngthng"/>
    <w:uiPriority w:val="70"/>
    <w:qFormat/>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nhsachSm-Nhnmanh5">
    <w:name w:val="Dark List Accent 5"/>
    <w:basedOn w:val="BangThngthng"/>
    <w:uiPriority w:val="70"/>
    <w:qFormat/>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nhsachSm-Nhnmanh6">
    <w:name w:val="Dark List Accent 6"/>
    <w:basedOn w:val="BangThngthng"/>
    <w:uiPriority w:val="70"/>
    <w:qFormat/>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TnnScs">
    <w:name w:val="Colorful Shading"/>
    <w:basedOn w:val="BangThngthng"/>
    <w:uiPriority w:val="71"/>
    <w:qFormat/>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TnnScs-Nhnmanh1">
    <w:name w:val="Colorful Shading Accent 1"/>
    <w:basedOn w:val="BangThngthng"/>
    <w:uiPriority w:val="71"/>
    <w:qFormat/>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TnnScs-Nhnmanh2">
    <w:name w:val="Colorful Shading Accent 2"/>
    <w:basedOn w:val="BangThngthng"/>
    <w:uiPriority w:val="71"/>
    <w:qFormat/>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TnnScs-Nhnmanh3">
    <w:name w:val="Colorful Shading Accent 3"/>
    <w:basedOn w:val="BangThngthng"/>
    <w:uiPriority w:val="71"/>
    <w:qFormat/>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TnnScs-Nhnmanh4">
    <w:name w:val="Colorful Shading Accent 4"/>
    <w:basedOn w:val="BangThngthng"/>
    <w:uiPriority w:val="71"/>
    <w:qFormat/>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TnnScs-Nhnmanh5">
    <w:name w:val="Colorful Shading Accent 5"/>
    <w:basedOn w:val="BangThngthng"/>
    <w:uiPriority w:val="71"/>
    <w:qFormat/>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TnnScs-Nhnmanh6">
    <w:name w:val="Colorful Shading Accent 6"/>
    <w:basedOn w:val="BangThngthng"/>
    <w:uiPriority w:val="71"/>
    <w:qFormat/>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DanhsachScs">
    <w:name w:val="Colorful List"/>
    <w:basedOn w:val="BangThngthng"/>
    <w:uiPriority w:val="72"/>
    <w:qFormat/>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DanhsachScs-Nhnmanh1">
    <w:name w:val="Colorful List Accent 1"/>
    <w:basedOn w:val="BangThngthng"/>
    <w:uiPriority w:val="72"/>
    <w:qFormat/>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DanhsachScs-Nhnmanh2">
    <w:name w:val="Colorful List Accent 2"/>
    <w:basedOn w:val="BangThngthng"/>
    <w:uiPriority w:val="72"/>
    <w:qFormat/>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DanhsachScs-Nhnmanh3">
    <w:name w:val="Colorful List Accent 3"/>
    <w:basedOn w:val="BangThngthng"/>
    <w:uiPriority w:val="72"/>
    <w:qFormat/>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DanhsachScs-Nhnmanh4">
    <w:name w:val="Colorful List Accent 4"/>
    <w:basedOn w:val="BangThngthng"/>
    <w:uiPriority w:val="72"/>
    <w:qFormat/>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DanhsachScs-Nhnmanh5">
    <w:name w:val="Colorful List Accent 5"/>
    <w:basedOn w:val="BangThngthng"/>
    <w:uiPriority w:val="72"/>
    <w:qFormat/>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DanhsachScs-Nhnmanh6">
    <w:name w:val="Colorful List Accent 6"/>
    <w:basedOn w:val="BangThngthng"/>
    <w:uiPriority w:val="72"/>
    <w:qFormat/>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LiScs">
    <w:name w:val="Colorful Grid"/>
    <w:basedOn w:val="BangThngthng"/>
    <w:uiPriority w:val="73"/>
    <w:qFormat/>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LiScs-Nhnmanh1">
    <w:name w:val="Colorful Grid Accent 1"/>
    <w:basedOn w:val="BangThngthng"/>
    <w:uiPriority w:val="73"/>
    <w:qFormat/>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LiScs-Nhnmanh2">
    <w:name w:val="Colorful Grid Accent 2"/>
    <w:basedOn w:val="BangThngthng"/>
    <w:uiPriority w:val="73"/>
    <w:qFormat/>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LiScs-Nhnmanh3">
    <w:name w:val="Colorful Grid Accent 3"/>
    <w:basedOn w:val="BangThngthng"/>
    <w:uiPriority w:val="73"/>
    <w:qFormat/>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LiScs-Nhnmanh4">
    <w:name w:val="Colorful Grid Accent 4"/>
    <w:basedOn w:val="BangThngthng"/>
    <w:uiPriority w:val="73"/>
    <w:qFormat/>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LiScs-Nhnmanh5">
    <w:name w:val="Colorful Grid Accent 5"/>
    <w:basedOn w:val="BangThngthng"/>
    <w:uiPriority w:val="73"/>
    <w:qFormat/>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LiScs-Nhnmanh6">
    <w:name w:val="Colorful Grid Accent 6"/>
    <w:basedOn w:val="BangThngthng"/>
    <w:uiPriority w:val="73"/>
    <w:qFormat/>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8354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14</Pages>
  <Words>2221</Words>
  <Characters>12660</Characters>
  <Application>Microsoft Office Word</Application>
  <DocSecurity>0</DocSecurity>
  <Lines>105</Lines>
  <Paragraphs>29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dc:creator>
  <cp:lastModifiedBy>KIM TRONG DUY</cp:lastModifiedBy>
  <cp:revision>52</cp:revision>
  <dcterms:created xsi:type="dcterms:W3CDTF">2022-07-29T09:51:00Z</dcterms:created>
  <dcterms:modified xsi:type="dcterms:W3CDTF">2023-04-19T07:45:00Z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4D4C915E779C4772B4AB23CEA6541B6A</vt:lpwstr>
  </property>
</Properties>
</file>